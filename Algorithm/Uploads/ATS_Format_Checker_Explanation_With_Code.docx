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3E58" w:rsidRDefault="00000000">
      <w:pPr>
        <w:pStyle w:val="Heading1"/>
      </w:pPr>
      <w:r>
        <w:t>ATS Format Checker - Code Explanation</w:t>
      </w:r>
    </w:p>
    <w:p w:rsidR="00293E58" w:rsidRDefault="00000000">
      <w:pPr>
        <w:pStyle w:val="Heading2"/>
      </w:pPr>
      <w:r>
        <w:t>1. Importing Required Libraries</w:t>
      </w:r>
    </w:p>
    <w:p w:rsidR="00293E58" w:rsidRDefault="00000000">
      <w:r>
        <w:t>This section imports necessary libraries for file handling, GUI interaction, text extraction, hashing, logging, and JSON storage.</w:t>
      </w:r>
    </w:p>
    <w:p w:rsidR="00293E58" w:rsidRDefault="00000000">
      <w:r>
        <w:rPr>
          <w:rFonts w:ascii="Courier New" w:hAnsi="Courier New"/>
        </w:rPr>
        <w:t>import magic</w:t>
      </w:r>
      <w:r>
        <w:rPr>
          <w:rFonts w:ascii="Courier New" w:hAnsi="Courier New"/>
        </w:rPr>
        <w:br/>
        <w:t>import tkinter as tk</w:t>
      </w:r>
      <w:r>
        <w:rPr>
          <w:rFonts w:ascii="Courier New" w:hAnsi="Courier New"/>
        </w:rPr>
        <w:br/>
        <w:t>from tkinter import filedialog, messagebox</w:t>
      </w:r>
      <w:r>
        <w:rPr>
          <w:rFonts w:ascii="Courier New" w:hAnsi="Courier New"/>
        </w:rPr>
        <w:br/>
        <w:t>import fitz  # PyMuPDF</w:t>
      </w:r>
      <w:r>
        <w:rPr>
          <w:rFonts w:ascii="Courier New" w:hAnsi="Courier New"/>
        </w:rPr>
        <w:br/>
        <w:t>from pathlib import Path</w:t>
      </w:r>
      <w:r>
        <w:rPr>
          <w:rFonts w:ascii="Courier New" w:hAnsi="Courier New"/>
        </w:rPr>
        <w:br/>
        <w:t>import docx  # python-docx for Word documents</w:t>
      </w:r>
      <w:r>
        <w:rPr>
          <w:rFonts w:ascii="Courier New" w:hAnsi="Courier New"/>
        </w:rPr>
        <w:br/>
        <w:t>import os</w:t>
      </w:r>
      <w:r>
        <w:rPr>
          <w:rFonts w:ascii="Courier New" w:hAnsi="Courier New"/>
        </w:rPr>
        <w:br/>
        <w:t>import hashlib</w:t>
      </w:r>
      <w:r>
        <w:rPr>
          <w:rFonts w:ascii="Courier New" w:hAnsi="Courier New"/>
        </w:rPr>
        <w:br/>
        <w:t>from datetime import datetime</w:t>
      </w:r>
      <w:r>
        <w:rPr>
          <w:rFonts w:ascii="Courier New" w:hAnsi="Courier New"/>
        </w:rPr>
        <w:br/>
        <w:t>import json</w:t>
      </w:r>
      <w:r>
        <w:rPr>
          <w:rFonts w:ascii="Courier New" w:hAnsi="Courier New"/>
        </w:rPr>
        <w:br/>
        <w:t>import logging</w:t>
      </w:r>
    </w:p>
    <w:p w:rsidR="00293E58" w:rsidRDefault="00000000">
      <w:pPr>
        <w:pStyle w:val="Heading2"/>
      </w:pPr>
      <w:r>
        <w:t>2. ATSFormatChecker Class</w:t>
      </w:r>
    </w:p>
    <w:p w:rsidR="00293E58" w:rsidRDefault="00000000">
      <w:r>
        <w:t>The core class that performs ATS compliance checks for resumes.</w:t>
      </w:r>
    </w:p>
    <w:p w:rsidR="00293E58" w:rsidRDefault="00000000">
      <w:r>
        <w:rPr>
          <w:rFonts w:ascii="Courier New" w:hAnsi="Courier New"/>
        </w:rPr>
        <w:t>class ATSFormatChecker:</w:t>
      </w:r>
      <w:r>
        <w:rPr>
          <w:rFonts w:ascii="Courier New" w:hAnsi="Courier New"/>
        </w:rPr>
        <w:br/>
        <w:t xml:space="preserve">    def __init__(self):</w:t>
      </w:r>
      <w:r>
        <w:rPr>
          <w:rFonts w:ascii="Courier New" w:hAnsi="Courier New"/>
        </w:rPr>
        <w:br/>
        <w:t xml:space="preserve">        self.format_scores = {</w:t>
      </w:r>
      <w:r>
        <w:rPr>
          <w:rFonts w:ascii="Courier New" w:hAnsi="Courier New"/>
        </w:rPr>
        <w:br/>
        <w:t xml:space="preserve">            'application/pdf': 100,</w:t>
      </w:r>
      <w:r>
        <w:rPr>
          <w:rFonts w:ascii="Courier New" w:hAnsi="Courier New"/>
        </w:rPr>
        <w:br/>
        <w:t xml:space="preserve">            'application/vnd.openxmlformats-officedocument.wordprocessingml.document': 100,</w:t>
      </w:r>
      <w:r>
        <w:rPr>
          <w:rFonts w:ascii="Courier New" w:hAnsi="Courier New"/>
        </w:rPr>
        <w:br/>
        <w:t xml:space="preserve">            'application/msword': 80,</w:t>
      </w:r>
      <w:r>
        <w:rPr>
          <w:rFonts w:ascii="Courier New" w:hAnsi="Courier New"/>
        </w:rPr>
        <w:br/>
        <w:t xml:space="preserve">            'text/plain': 70,</w:t>
      </w:r>
      <w:r>
        <w:rPr>
          <w:rFonts w:ascii="Courier New" w:hAnsi="Courier New"/>
        </w:rPr>
        <w:br/>
        <w:t xml:space="preserve">            'application/rtf': 60,</w:t>
      </w:r>
      <w:r>
        <w:rPr>
          <w:rFonts w:ascii="Courier New" w:hAnsi="Courier New"/>
        </w:rPr>
        <w:br/>
        <w:t xml:space="preserve">        }</w:t>
      </w:r>
      <w:r>
        <w:rPr>
          <w:rFonts w:ascii="Courier New" w:hAnsi="Courier New"/>
        </w:rPr>
        <w:br/>
        <w:t xml:space="preserve">        self.root = tk.Tk()</w:t>
      </w:r>
      <w:r>
        <w:rPr>
          <w:rFonts w:ascii="Courier New" w:hAnsi="Courier New"/>
        </w:rPr>
        <w:br/>
        <w:t xml:space="preserve">        self.root.withdraw()</w:t>
      </w:r>
      <w:r>
        <w:rPr>
          <w:rFonts w:ascii="Courier New" w:hAnsi="Courier New"/>
        </w:rPr>
        <w:br/>
        <w:t xml:space="preserve">        self.setup_logging()</w:t>
      </w:r>
      <w:r>
        <w:rPr>
          <w:rFonts w:ascii="Courier New" w:hAnsi="Courier New"/>
        </w:rPr>
        <w:br/>
        <w:t xml:space="preserve">        self.config = self.load_config()</w:t>
      </w:r>
      <w:r>
        <w:rPr>
          <w:rFonts w:ascii="Courier New" w:hAnsi="Courier New"/>
        </w:rPr>
        <w:br/>
        <w:t xml:space="preserve">        self.history_file = 'file_history.json'</w:t>
      </w:r>
      <w:r>
        <w:rPr>
          <w:rFonts w:ascii="Courier New" w:hAnsi="Courier New"/>
        </w:rPr>
        <w:br/>
        <w:t xml:space="preserve">        self.load_history()</w:t>
      </w:r>
    </w:p>
    <w:p w:rsidR="00293E58" w:rsidRDefault="00000000">
      <w:pPr>
        <w:pStyle w:val="Heading2"/>
      </w:pPr>
      <w:r>
        <w:t>3. Logging Configuration</w:t>
      </w:r>
    </w:p>
    <w:p w:rsidR="00293E58" w:rsidRDefault="00000000">
      <w:r>
        <w:t>Configures logging to track processing steps and errors.</w:t>
      </w:r>
    </w:p>
    <w:p w:rsidR="00293E58" w:rsidRDefault="00000000">
      <w:r>
        <w:rPr>
          <w:rFonts w:ascii="Courier New" w:hAnsi="Courier New"/>
        </w:rPr>
        <w:t>def setup_logging(self):</w:t>
      </w:r>
      <w:r>
        <w:rPr>
          <w:rFonts w:ascii="Courier New" w:hAnsi="Courier New"/>
        </w:rPr>
        <w:br/>
        <w:t xml:space="preserve">    logging.basicConfig(</w:t>
      </w:r>
      <w:r>
        <w:rPr>
          <w:rFonts w:ascii="Courier New" w:hAnsi="Courier New"/>
        </w:rPr>
        <w:br/>
        <w:t xml:space="preserve">        filename='ats_checker.log',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    level=logging.INFO,</w:t>
      </w:r>
      <w:r>
        <w:rPr>
          <w:rFonts w:ascii="Courier New" w:hAnsi="Courier New"/>
        </w:rPr>
        <w:br/>
        <w:t xml:space="preserve">        format='%(asctime)s - %(levelname)s - %(message)s'</w:t>
      </w:r>
      <w:r>
        <w:rPr>
          <w:rFonts w:ascii="Courier New" w:hAnsi="Courier New"/>
        </w:rPr>
        <w:br/>
        <w:t xml:space="preserve">    )</w:t>
      </w:r>
    </w:p>
    <w:p w:rsidR="00293E58" w:rsidRDefault="00000000">
      <w:pPr>
        <w:pStyle w:val="Heading2"/>
      </w:pPr>
      <w:r>
        <w:t>4. Loading Configuration</w:t>
      </w:r>
    </w:p>
    <w:p w:rsidR="00293E58" w:rsidRDefault="00000000">
      <w:r>
        <w:t>Loads or sets default values for file size, word count, and formatting rules.</w:t>
      </w:r>
    </w:p>
    <w:p w:rsidR="00293E58" w:rsidRDefault="00000000">
      <w:r>
        <w:rPr>
          <w:rFonts w:ascii="Courier New" w:hAnsi="Courier New"/>
        </w:rPr>
        <w:t>def load_config(self):</w:t>
      </w:r>
      <w:r>
        <w:rPr>
          <w:rFonts w:ascii="Courier New" w:hAnsi="Courier New"/>
        </w:rPr>
        <w:br/>
        <w:t xml:space="preserve">    default_config = {</w:t>
      </w:r>
      <w:r>
        <w:rPr>
          <w:rFonts w:ascii="Courier New" w:hAnsi="Courier New"/>
        </w:rPr>
        <w:br/>
        <w:t xml:space="preserve">        'min_file_size_kb': 50,</w:t>
      </w:r>
      <w:r>
        <w:rPr>
          <w:rFonts w:ascii="Courier New" w:hAnsi="Courier New"/>
        </w:rPr>
        <w:br/>
        <w:t xml:space="preserve">        'max_file_size_mb': 10,</w:t>
      </w:r>
      <w:r>
        <w:rPr>
          <w:rFonts w:ascii="Courier New" w:hAnsi="Courier New"/>
        </w:rPr>
        <w:br/>
        <w:t xml:space="preserve">        'min_word_count': 200,</w:t>
      </w:r>
      <w:r>
        <w:rPr>
          <w:rFonts w:ascii="Courier New" w:hAnsi="Courier New"/>
        </w:rPr>
        <w:br/>
        <w:t xml:space="preserve">        'max_word_count': 5000,</w:t>
      </w:r>
      <w:r>
        <w:rPr>
          <w:rFonts w:ascii="Courier New" w:hAnsi="Courier New"/>
        </w:rPr>
        <w:br/>
        <w:t xml:space="preserve">        'required_sections': ['experience', 'education', 'skills'],</w:t>
      </w:r>
      <w:r>
        <w:rPr>
          <w:rFonts w:ascii="Courier New" w:hAnsi="Courier New"/>
        </w:rPr>
        <w:br/>
        <w:t xml:space="preserve">        'forbidden_characters': ['□', '■', '�', '°'],</w:t>
      </w:r>
      <w:r>
        <w:rPr>
          <w:rFonts w:ascii="Courier New" w:hAnsi="Courier New"/>
        </w:rPr>
        <w:br/>
        <w:t xml:space="preserve">        'max_image_percentage': 30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 xml:space="preserve">    if os.path.exists('config.json'):</w:t>
      </w:r>
      <w:r>
        <w:rPr>
          <w:rFonts w:ascii="Courier New" w:hAnsi="Courier New"/>
        </w:rPr>
        <w:br/>
        <w:t xml:space="preserve">        with open('config.json', 'r') as f:</w:t>
      </w:r>
      <w:r>
        <w:rPr>
          <w:rFonts w:ascii="Courier New" w:hAnsi="Courier New"/>
        </w:rPr>
        <w:br/>
        <w:t xml:space="preserve">            return {**default_config, **json.load(f)}</w:t>
      </w:r>
      <w:r>
        <w:rPr>
          <w:rFonts w:ascii="Courier New" w:hAnsi="Courier New"/>
        </w:rPr>
        <w:br/>
        <w:t xml:space="preserve">    return default_config</w:t>
      </w:r>
    </w:p>
    <w:p w:rsidR="00293E58" w:rsidRDefault="00000000">
      <w:pPr>
        <w:pStyle w:val="Heading2"/>
      </w:pPr>
      <w:r>
        <w:t>5. Loading File History</w:t>
      </w:r>
    </w:p>
    <w:p w:rsidR="00293E58" w:rsidRDefault="00000000">
      <w:r>
        <w:t>Loads previously analyzed files to prevent redundant processing.</w:t>
      </w:r>
    </w:p>
    <w:p w:rsidR="00293E58" w:rsidRDefault="00000000">
      <w:r>
        <w:rPr>
          <w:rFonts w:ascii="Courier New" w:hAnsi="Courier New"/>
        </w:rPr>
        <w:t>def load_history(self):</w:t>
      </w:r>
      <w:r>
        <w:rPr>
          <w:rFonts w:ascii="Courier New" w:hAnsi="Courier New"/>
        </w:rPr>
        <w:br/>
        <w:t xml:space="preserve">    if os.path.exists(self.history_file):</w:t>
      </w:r>
      <w:r>
        <w:rPr>
          <w:rFonts w:ascii="Courier New" w:hAnsi="Courier New"/>
        </w:rPr>
        <w:br/>
        <w:t xml:space="preserve">        with open(self.history_file, 'r') as f:</w:t>
      </w:r>
      <w:r>
        <w:rPr>
          <w:rFonts w:ascii="Courier New" w:hAnsi="Courier New"/>
        </w:rPr>
        <w:br/>
        <w:t xml:space="preserve">            self.history = json.load(f)</w:t>
      </w:r>
      <w:r>
        <w:rPr>
          <w:rFonts w:ascii="Courier New" w:hAnsi="Courier New"/>
        </w:rPr>
        <w:br/>
        <w:t xml:space="preserve">    else:</w:t>
      </w:r>
      <w:r>
        <w:rPr>
          <w:rFonts w:ascii="Courier New" w:hAnsi="Courier New"/>
        </w:rPr>
        <w:br/>
        <w:t xml:space="preserve">        self.history = {}</w:t>
      </w:r>
    </w:p>
    <w:p w:rsidR="00293E58" w:rsidRDefault="00000000">
      <w:pPr>
        <w:pStyle w:val="Heading2"/>
      </w:pPr>
      <w:r>
        <w:t>6. Saving Processing Results</w:t>
      </w:r>
    </w:p>
    <w:p w:rsidR="00293E58" w:rsidRDefault="00000000">
      <w:r>
        <w:t>Saves the ATS compliance results for each file based on its hash.</w:t>
      </w:r>
    </w:p>
    <w:p w:rsidR="00293E58" w:rsidRDefault="00000000">
      <w:r>
        <w:rPr>
          <w:rFonts w:ascii="Courier New" w:hAnsi="Courier New"/>
        </w:rPr>
        <w:t>def save_to_history(self, file_path, result):</w:t>
      </w:r>
      <w:r>
        <w:rPr>
          <w:rFonts w:ascii="Courier New" w:hAnsi="Courier New"/>
        </w:rPr>
        <w:br/>
        <w:t xml:space="preserve">    file_hash = self.get_file_hash(file_path)</w:t>
      </w:r>
      <w:r>
        <w:rPr>
          <w:rFonts w:ascii="Courier New" w:hAnsi="Courier New"/>
        </w:rPr>
        <w:br/>
        <w:t xml:space="preserve">    self.history[file_hash] = {</w:t>
      </w:r>
      <w:r>
        <w:rPr>
          <w:rFonts w:ascii="Courier New" w:hAnsi="Courier New"/>
        </w:rPr>
        <w:br/>
        <w:t xml:space="preserve">        'filename': os.path.basename(file_path),</w:t>
      </w:r>
      <w:r>
        <w:rPr>
          <w:rFonts w:ascii="Courier New" w:hAnsi="Courier New"/>
        </w:rPr>
        <w:br/>
        <w:t xml:space="preserve">        'last_checked': datetime.now().isoformat(),</w:t>
      </w:r>
      <w:r>
        <w:rPr>
          <w:rFonts w:ascii="Courier New" w:hAnsi="Courier New"/>
        </w:rPr>
        <w:br/>
        <w:t xml:space="preserve">        'result': result</w:t>
      </w:r>
      <w:r>
        <w:rPr>
          <w:rFonts w:ascii="Courier New" w:hAnsi="Courier New"/>
        </w:rPr>
        <w:br/>
        <w:t xml:space="preserve">    }</w:t>
      </w:r>
    </w:p>
    <w:p w:rsidR="00293E58" w:rsidRDefault="00000000">
      <w:pPr>
        <w:pStyle w:val="Heading2"/>
      </w:pPr>
      <w:r>
        <w:t>7. Generating File Hash</w:t>
      </w:r>
    </w:p>
    <w:p w:rsidR="00293E58" w:rsidRDefault="00000000">
      <w:r>
        <w:t>Creates a unique MD5 hash to identify files.</w:t>
      </w:r>
    </w:p>
    <w:p w:rsidR="00293E58" w:rsidRDefault="00000000">
      <w:r>
        <w:rPr>
          <w:rFonts w:ascii="Courier New" w:hAnsi="Courier New"/>
        </w:rPr>
        <w:lastRenderedPageBreak/>
        <w:t>def get_file_hash(self, file_path):</w:t>
      </w:r>
      <w:r>
        <w:rPr>
          <w:rFonts w:ascii="Courier New" w:hAnsi="Courier New"/>
        </w:rPr>
        <w:br/>
        <w:t xml:space="preserve">    hasher = hashlib.md5()</w:t>
      </w:r>
      <w:r>
        <w:rPr>
          <w:rFonts w:ascii="Courier New" w:hAnsi="Courier New"/>
        </w:rPr>
        <w:br/>
        <w:t xml:space="preserve">    with open(file_path, 'rb') as f:</w:t>
      </w:r>
      <w:r>
        <w:rPr>
          <w:rFonts w:ascii="Courier New" w:hAnsi="Courier New"/>
        </w:rPr>
        <w:br/>
        <w:t xml:space="preserve">        buf = f.read(65536)</w:t>
      </w:r>
      <w:r>
        <w:rPr>
          <w:rFonts w:ascii="Courier New" w:hAnsi="Courier New"/>
        </w:rPr>
        <w:br/>
        <w:t xml:space="preserve">        while len(buf) &gt; 0:</w:t>
      </w:r>
      <w:r>
        <w:rPr>
          <w:rFonts w:ascii="Courier New" w:hAnsi="Courier New"/>
        </w:rPr>
        <w:br/>
        <w:t xml:space="preserve">            hasher.update(buf)</w:t>
      </w:r>
      <w:r>
        <w:rPr>
          <w:rFonts w:ascii="Courier New" w:hAnsi="Courier New"/>
        </w:rPr>
        <w:br/>
        <w:t xml:space="preserve">            buf = f.read(65536)</w:t>
      </w:r>
      <w:r>
        <w:rPr>
          <w:rFonts w:ascii="Courier New" w:hAnsi="Courier New"/>
        </w:rPr>
        <w:br/>
        <w:t xml:space="preserve">    return hasher.hexdigest()</w:t>
      </w:r>
    </w:p>
    <w:p w:rsidR="00293E58" w:rsidRDefault="00000000">
      <w:pPr>
        <w:pStyle w:val="Heading2"/>
      </w:pPr>
      <w:r>
        <w:t>8. File Size Check</w:t>
      </w:r>
    </w:p>
    <w:p w:rsidR="00293E58" w:rsidRDefault="00000000">
      <w:r>
        <w:t>Ensures the document falls within acceptable file size limits.</w:t>
      </w:r>
    </w:p>
    <w:p w:rsidR="00293E58" w:rsidRDefault="00000000">
      <w:r>
        <w:rPr>
          <w:rFonts w:ascii="Courier New" w:hAnsi="Courier New"/>
        </w:rPr>
        <w:t>def check_file_size(self, file_path):</w:t>
      </w:r>
      <w:r>
        <w:rPr>
          <w:rFonts w:ascii="Courier New" w:hAnsi="Courier New"/>
        </w:rPr>
        <w:br/>
        <w:t xml:space="preserve">    file_size = os.path.getsize(file_path)</w:t>
      </w:r>
      <w:r>
        <w:rPr>
          <w:rFonts w:ascii="Courier New" w:hAnsi="Courier New"/>
        </w:rPr>
        <w:br/>
        <w:t xml:space="preserve">    min_size = self.config['min_file_size_kb'] * 1024</w:t>
      </w:r>
      <w:r>
        <w:rPr>
          <w:rFonts w:ascii="Courier New" w:hAnsi="Courier New"/>
        </w:rPr>
        <w:br/>
        <w:t xml:space="preserve">    max_size = self.config['max_file_size_mb'] * 1024 * 1024</w:t>
      </w:r>
      <w:r>
        <w:rPr>
          <w:rFonts w:ascii="Courier New" w:hAnsi="Courier New"/>
        </w:rPr>
        <w:br/>
        <w:t xml:space="preserve">    if file_size &lt; min_size:</w:t>
      </w:r>
      <w:r>
        <w:rPr>
          <w:rFonts w:ascii="Courier New" w:hAnsi="Courier New"/>
        </w:rPr>
        <w:br/>
        <w:t xml:space="preserve">        return False, f"File too small (minimum {self.config['min_file_size_kb']}KB)"</w:t>
      </w:r>
      <w:r>
        <w:rPr>
          <w:rFonts w:ascii="Courier New" w:hAnsi="Courier New"/>
        </w:rPr>
        <w:br/>
        <w:t xml:space="preserve">    if file_size &gt; max_size:</w:t>
      </w:r>
      <w:r>
        <w:rPr>
          <w:rFonts w:ascii="Courier New" w:hAnsi="Courier New"/>
        </w:rPr>
        <w:br/>
        <w:t xml:space="preserve">        return False, f"File too large (maximum {self.config['max_file_size_mb']}MB)"</w:t>
      </w:r>
      <w:r>
        <w:rPr>
          <w:rFonts w:ascii="Courier New" w:hAnsi="Courier New"/>
        </w:rPr>
        <w:br/>
        <w:t xml:space="preserve">    return True, "File size acceptable</w:t>
      </w:r>
    </w:p>
    <w:p w:rsidR="00293E58" w:rsidRDefault="00000000">
      <w:pPr>
        <w:pStyle w:val="Heading2"/>
      </w:pPr>
      <w:r>
        <w:t>9. Text Extraction &amp; Analysis</w:t>
      </w:r>
    </w:p>
    <w:p w:rsidR="00293E58" w:rsidRDefault="00000000">
      <w:r>
        <w:t>Extracts text from DOCX and PDF files for analysis.</w:t>
      </w:r>
    </w:p>
    <w:p w:rsidR="00293E58" w:rsidRDefault="00000000">
      <w:r>
        <w:rPr>
          <w:rFonts w:ascii="Courier New" w:hAnsi="Courier New"/>
        </w:rPr>
        <w:t>def extract_text_from_docx(self, file_path):</w:t>
      </w:r>
      <w:r>
        <w:rPr>
          <w:rFonts w:ascii="Courier New" w:hAnsi="Courier New"/>
        </w:rPr>
        <w:br/>
        <w:t xml:space="preserve">    doc = docx.Document(file_path)</w:t>
      </w:r>
      <w:r>
        <w:rPr>
          <w:rFonts w:ascii="Courier New" w:hAnsi="Courier New"/>
        </w:rPr>
        <w:br/>
        <w:t xml:space="preserve">    return '\n'.join([paragraph.text for paragraph in doc.paragraphs])</w:t>
      </w:r>
    </w:p>
    <w:p w:rsidR="00293E58" w:rsidRDefault="00000000">
      <w:pPr>
        <w:pStyle w:val="Heading2"/>
      </w:pPr>
      <w:r>
        <w:t>10. Checking Word Count &amp; Required Sections</w:t>
      </w:r>
    </w:p>
    <w:p w:rsidR="00293E58" w:rsidRDefault="00000000">
      <w:r>
        <w:t>Checks if the document has enough words and includes mandatory sections like 'experience' and 'education'.</w:t>
      </w:r>
    </w:p>
    <w:p w:rsidR="00293E58" w:rsidRDefault="00000000">
      <w:r>
        <w:rPr>
          <w:rFonts w:ascii="Courier New" w:hAnsi="Courier New"/>
        </w:rPr>
        <w:t>def count_words(self, text):</w:t>
      </w:r>
      <w:r>
        <w:rPr>
          <w:rFonts w:ascii="Courier New" w:hAnsi="Courier New"/>
        </w:rPr>
        <w:br/>
        <w:t xml:space="preserve">    return len(text.split())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def check_word_count(self, text):</w:t>
      </w:r>
      <w:r>
        <w:rPr>
          <w:rFonts w:ascii="Courier New" w:hAnsi="Courier New"/>
        </w:rPr>
        <w:br/>
        <w:t xml:space="preserve">    word_count = self.count_words(text)</w:t>
      </w:r>
      <w:r>
        <w:rPr>
          <w:rFonts w:ascii="Courier New" w:hAnsi="Courier New"/>
        </w:rPr>
        <w:br/>
        <w:t xml:space="preserve">    if word_count &lt; self.config['min_word_count']:</w:t>
      </w:r>
      <w:r>
        <w:rPr>
          <w:rFonts w:ascii="Courier New" w:hAnsi="Courier New"/>
        </w:rPr>
        <w:br/>
        <w:t xml:space="preserve">        return False, f"Too few words (minimum {self.config['min_word_count']})"</w:t>
      </w:r>
      <w:r>
        <w:rPr>
          <w:rFonts w:ascii="Courier New" w:hAnsi="Courier New"/>
        </w:rPr>
        <w:br/>
        <w:t xml:space="preserve">    if word_count &gt; self.config['max_word_count']:</w:t>
      </w:r>
      <w:r>
        <w:rPr>
          <w:rFonts w:ascii="Courier New" w:hAnsi="Courier New"/>
        </w:rPr>
        <w:br/>
        <w:t xml:space="preserve">        return False, f"Too many words (maximum </w:t>
      </w:r>
      <w:r>
        <w:rPr>
          <w:rFonts w:ascii="Courier New" w:hAnsi="Courier New"/>
        </w:rPr>
        <w:lastRenderedPageBreak/>
        <w:t>{self.config['max_word_count']})"</w:t>
      </w:r>
      <w:r>
        <w:rPr>
          <w:rFonts w:ascii="Courier New" w:hAnsi="Courier New"/>
        </w:rPr>
        <w:br/>
        <w:t xml:space="preserve">    return True, f"Word count acceptable ({word_count} words)</w:t>
      </w:r>
    </w:p>
    <w:p w:rsidR="00293E58" w:rsidRDefault="00000000">
      <w:pPr>
        <w:pStyle w:val="Heading2"/>
      </w:pPr>
      <w:r>
        <w:t>11. Checking Forbidden Characters</w:t>
      </w:r>
    </w:p>
    <w:p w:rsidR="00293E58" w:rsidRDefault="00000000">
      <w:r>
        <w:t>Detects unwanted characters that might interfere with ATS parsing.</w:t>
      </w:r>
    </w:p>
    <w:p w:rsidR="00293E58" w:rsidRDefault="00000000">
      <w:r>
        <w:rPr>
          <w:rFonts w:ascii="Courier New" w:hAnsi="Courier New"/>
        </w:rPr>
        <w:t>def check_forbidden_characters(self, text):</w:t>
      </w:r>
      <w:r>
        <w:rPr>
          <w:rFonts w:ascii="Courier New" w:hAnsi="Courier New"/>
        </w:rPr>
        <w:br/>
        <w:t xml:space="preserve">    found_chars = [char for char in self.config['forbidden_characters'] if char in text]</w:t>
      </w:r>
      <w:r>
        <w:rPr>
          <w:rFonts w:ascii="Courier New" w:hAnsi="Courier New"/>
        </w:rPr>
        <w:br/>
        <w:t xml:space="preserve">    return not found_chars, found_chars</w:t>
      </w:r>
    </w:p>
    <w:p w:rsidR="00293E58" w:rsidRDefault="00000000">
      <w:pPr>
        <w:pStyle w:val="Heading2"/>
      </w:pPr>
      <w:r>
        <w:t>12. Calculating ATS Score</w:t>
      </w:r>
    </w:p>
    <w:p w:rsidR="00293E58" w:rsidRDefault="00000000">
      <w:r>
        <w:t>Computes a final ATS score based on file format, word count, and formatting issues.</w:t>
      </w:r>
    </w:p>
    <w:p w:rsidR="00293E58" w:rsidRDefault="00000000">
      <w:r>
        <w:rPr>
          <w:rFonts w:ascii="Courier New" w:hAnsi="Courier New"/>
        </w:rPr>
        <w:t>def calculate_format_score(self, file_path):</w:t>
      </w:r>
      <w:r>
        <w:rPr>
          <w:rFonts w:ascii="Courier New" w:hAnsi="Courier New"/>
        </w:rPr>
        <w:br/>
        <w:t xml:space="preserve">    result = {'score': 0, 'messages': [], 'file_type': None, 'word_count': 0, 'sections_missing': [], 'formatting_issues': [], 'recommendations': []}</w:t>
      </w:r>
      <w:r>
        <w:rPr>
          <w:rFonts w:ascii="Courier New" w:hAnsi="Courier New"/>
        </w:rPr>
        <w:br/>
        <w:t xml:space="preserve">    file_type = self.get_file_type(file_path)</w:t>
      </w:r>
      <w:r>
        <w:rPr>
          <w:rFonts w:ascii="Courier New" w:hAnsi="Courier New"/>
        </w:rPr>
        <w:br/>
        <w:t xml:space="preserve">    if file_type not in self.format_scores:</w:t>
      </w:r>
      <w:r>
        <w:rPr>
          <w:rFonts w:ascii="Courier New" w:hAnsi="Courier New"/>
        </w:rPr>
        <w:br/>
        <w:t xml:space="preserve">        result['messages'].append(f"Unsupported file format: {file_type}")</w:t>
      </w:r>
      <w:r>
        <w:rPr>
          <w:rFonts w:ascii="Courier New" w:hAnsi="Courier New"/>
        </w:rPr>
        <w:br/>
        <w:t xml:space="preserve">        return result</w:t>
      </w:r>
      <w:r>
        <w:rPr>
          <w:rFonts w:ascii="Courier New" w:hAnsi="Courier New"/>
        </w:rPr>
        <w:br/>
        <w:t xml:space="preserve">    return result</w:t>
      </w:r>
    </w:p>
    <w:p w:rsidR="00293E58" w:rsidRDefault="00000000">
      <w:pPr>
        <w:pStyle w:val="Heading2"/>
      </w:pPr>
      <w:r>
        <w:t>13. File Selection &amp; Checking</w:t>
      </w:r>
    </w:p>
    <w:p w:rsidR="00293E58" w:rsidRDefault="00000000">
      <w:r>
        <w:t>Opens a file selection dialog and processes the chosen file.</w:t>
      </w:r>
    </w:p>
    <w:p w:rsidR="00293E58" w:rsidRDefault="00000000">
      <w:r>
        <w:rPr>
          <w:rFonts w:ascii="Courier New" w:hAnsi="Courier New"/>
        </w:rPr>
        <w:t>def check_file(self):</w:t>
      </w:r>
      <w:r>
        <w:rPr>
          <w:rFonts w:ascii="Courier New" w:hAnsi="Courier New"/>
        </w:rPr>
        <w:br/>
        <w:t xml:space="preserve">    file_path = filedialog.askopenfilename(title="Select Resume File")</w:t>
      </w:r>
      <w:r>
        <w:rPr>
          <w:rFonts w:ascii="Courier New" w:hAnsi="Courier New"/>
        </w:rPr>
        <w:br/>
        <w:t xml:space="preserve">    if not file_path:</w:t>
      </w:r>
      <w:r>
        <w:rPr>
          <w:rFonts w:ascii="Courier New" w:hAnsi="Courier New"/>
        </w:rPr>
        <w:br/>
        <w:t xml:space="preserve">        return {'score': 0, 'messages': ["No file selected."], 'file_type': None}</w:t>
      </w:r>
      <w:r>
        <w:rPr>
          <w:rFonts w:ascii="Courier New" w:hAnsi="Courier New"/>
        </w:rPr>
        <w:br/>
        <w:t xml:space="preserve">    return self.calculate_format_score(file_path)</w:t>
      </w:r>
    </w:p>
    <w:p w:rsidR="00293E58" w:rsidRDefault="00000000">
      <w:pPr>
        <w:pStyle w:val="Heading2"/>
      </w:pPr>
      <w:r>
        <w:t>14. Generating a Report</w:t>
      </w:r>
    </w:p>
    <w:p w:rsidR="00293E58" w:rsidRDefault="00000000">
      <w:r>
        <w:t>Creates a detailed report of the analysis results, including recommendations.</w:t>
      </w:r>
    </w:p>
    <w:p w:rsidR="00293E58" w:rsidRDefault="00000000">
      <w:r>
        <w:rPr>
          <w:rFonts w:ascii="Courier New" w:hAnsi="Courier New"/>
        </w:rPr>
        <w:t>def generate_report(self, result):</w:t>
      </w:r>
      <w:r>
        <w:rPr>
          <w:rFonts w:ascii="Courier New" w:hAnsi="Courier New"/>
        </w:rPr>
        <w:br/>
        <w:t xml:space="preserve">    report = ["=== ATS Format Check Report ===", f"Score: {result['score']}/100", f"File Type: {result['file_type']}", "\nMessages:"]</w:t>
      </w:r>
      <w:r>
        <w:rPr>
          <w:rFonts w:ascii="Courier New" w:hAnsi="Courier New"/>
        </w:rPr>
        <w:br/>
        <w:t xml:space="preserve">    report.extend([f"- {msg}" for msg in result['messages']])</w:t>
      </w:r>
      <w:r>
        <w:rPr>
          <w:rFonts w:ascii="Courier New" w:hAnsi="Courier New"/>
        </w:rPr>
        <w:br/>
        <w:t xml:space="preserve">    return '\n'.join(report)</w:t>
      </w:r>
    </w:p>
    <w:p w:rsidR="00293E58" w:rsidRDefault="00000000">
      <w:pPr>
        <w:pStyle w:val="Heading2"/>
      </w:pPr>
      <w:r>
        <w:lastRenderedPageBreak/>
        <w:t>15. Running the Checker</w:t>
      </w:r>
    </w:p>
    <w:p w:rsidR="00293E58" w:rsidRDefault="00000000">
      <w:r>
        <w:t>Executes the program, allowing users to select a file and view ATS compliance results.</w:t>
      </w:r>
    </w:p>
    <w:p w:rsidR="00FF34FD" w:rsidRPr="00FF34FD" w:rsidRDefault="00000000" w:rsidP="00FF34FD">
      <w:pPr>
        <w:rPr>
          <w:lang w:val="en-IN"/>
        </w:rPr>
      </w:pPr>
      <w:r>
        <w:rPr>
          <w:rFonts w:ascii="Courier New" w:hAnsi="Courier New"/>
        </w:rPr>
        <w:t>def main():</w:t>
      </w:r>
      <w:r>
        <w:rPr>
          <w:rFonts w:ascii="Courier New" w:hAnsi="Courier New"/>
        </w:rPr>
        <w:br/>
        <w:t xml:space="preserve">    checker = ATSFormatChecker()</w:t>
      </w:r>
      <w:r>
        <w:rPr>
          <w:rFonts w:ascii="Courier New" w:hAnsi="Courier New"/>
        </w:rPr>
        <w:br/>
        <w:t xml:space="preserve">    result = checker.check_file()</w:t>
      </w:r>
      <w:r>
        <w:rPr>
          <w:rFonts w:ascii="Courier New" w:hAnsi="Courier New"/>
        </w:rPr>
        <w:br/>
        <w:t xml:space="preserve">    report = checker.generate_report(result)</w:t>
      </w:r>
      <w:r>
        <w:rPr>
          <w:rFonts w:ascii="Courier New" w:hAnsi="Courier New"/>
        </w:rPr>
        <w:br/>
        <w:t xml:space="preserve">    print(report)</w:t>
      </w:r>
      <w:r>
        <w:rPr>
          <w:rFonts w:ascii="Courier New" w:hAnsi="Courier New"/>
        </w:rPr>
        <w:br/>
        <w:t xml:space="preserve">    messagebox.showinfo("ATS Check Results", f"Score: {result['score']}/100\nSee console for full report.")</w:t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  <w:t xml:space="preserve">Features </w:t>
      </w:r>
      <w:r w:rsidR="00FF34FD">
        <w:rPr>
          <w:rFonts w:ascii="Courier New" w:hAnsi="Courier New"/>
        </w:rPr>
        <w:br/>
      </w:r>
      <w:r w:rsidR="00FF34FD">
        <w:rPr>
          <w:rFonts w:ascii="Courier New" w:hAnsi="Courier New"/>
        </w:rPr>
        <w:br/>
      </w:r>
      <w:r w:rsidR="00FF34FD" w:rsidRPr="00FF34FD">
        <w:rPr>
          <w:lang w:val="en-IN"/>
        </w:rPr>
        <w:t xml:space="preserve">This code covers a comprehensive </w:t>
      </w:r>
      <w:r w:rsidR="00FF34FD" w:rsidRPr="00FF34FD">
        <w:rPr>
          <w:b/>
          <w:bCs/>
          <w:lang w:val="en-IN"/>
        </w:rPr>
        <w:t>ATS (Applicant Tracking System) Resume Format Checker</w:t>
      </w:r>
      <w:r w:rsidR="00FF34FD" w:rsidRPr="00FF34FD">
        <w:rPr>
          <w:lang w:val="en-IN"/>
        </w:rPr>
        <w:t xml:space="preserve">, </w:t>
      </w:r>
      <w:proofErr w:type="spellStart"/>
      <w:r w:rsidR="00FF34FD" w:rsidRPr="00FF34FD">
        <w:rPr>
          <w:lang w:val="en-IN"/>
        </w:rPr>
        <w:t>analyzing</w:t>
      </w:r>
      <w:proofErr w:type="spellEnd"/>
      <w:r w:rsidR="00FF34FD" w:rsidRPr="00FF34FD">
        <w:rPr>
          <w:lang w:val="en-IN"/>
        </w:rPr>
        <w:t xml:space="preserve"> various aspects of a resume's formatting, content, and compliance. Here’s a breakdown of all the features: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1. File Handling &amp; Format Recognition</w:t>
      </w:r>
    </w:p>
    <w:p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Uses the magic library to detect the </w:t>
      </w:r>
      <w:r w:rsidRPr="00FF34FD">
        <w:rPr>
          <w:b/>
          <w:bCs/>
          <w:lang w:val="en-IN"/>
        </w:rPr>
        <w:t>file type</w:t>
      </w:r>
      <w:r w:rsidRPr="00FF34FD">
        <w:rPr>
          <w:lang w:val="en-IN"/>
        </w:rPr>
        <w:t xml:space="preserve"> (PDF, DOCX, DOC, TXT, RTF).</w:t>
      </w:r>
    </w:p>
    <w:p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Supports and assigns </w:t>
      </w:r>
      <w:r w:rsidRPr="00FF34FD">
        <w:rPr>
          <w:b/>
          <w:bCs/>
          <w:lang w:val="en-IN"/>
        </w:rPr>
        <w:t>scores</w:t>
      </w:r>
      <w:r w:rsidRPr="00FF34FD">
        <w:rPr>
          <w:lang w:val="en-IN"/>
        </w:rPr>
        <w:t xml:space="preserve"> for different file formats: </w:t>
      </w:r>
    </w:p>
    <w:p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PDF (100)</w:t>
      </w:r>
    </w:p>
    <w:p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DOCX (100)</w:t>
      </w:r>
    </w:p>
    <w:p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DOC (80)</w:t>
      </w:r>
    </w:p>
    <w:p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TXT (70)</w:t>
      </w:r>
    </w:p>
    <w:p w:rsidR="00FF34FD" w:rsidRPr="00FF34FD" w:rsidRDefault="00FF34FD" w:rsidP="00FF34FD">
      <w:pPr>
        <w:numPr>
          <w:ilvl w:val="1"/>
          <w:numId w:val="10"/>
        </w:numPr>
        <w:rPr>
          <w:lang w:val="en-IN"/>
        </w:rPr>
      </w:pPr>
      <w:r w:rsidRPr="00FF34FD">
        <w:rPr>
          <w:b/>
          <w:bCs/>
          <w:lang w:val="en-IN"/>
        </w:rPr>
        <w:t>RTF (60)</w:t>
      </w:r>
    </w:p>
    <w:p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Ensures the </w:t>
      </w:r>
      <w:r w:rsidRPr="00FF34FD">
        <w:rPr>
          <w:b/>
          <w:bCs/>
          <w:lang w:val="en-IN"/>
        </w:rPr>
        <w:t>file exists</w:t>
      </w:r>
      <w:r w:rsidRPr="00FF34FD">
        <w:rPr>
          <w:lang w:val="en-IN"/>
        </w:rPr>
        <w:t xml:space="preserve"> before processing.</w:t>
      </w:r>
    </w:p>
    <w:p w:rsidR="00FF34FD" w:rsidRPr="00FF34FD" w:rsidRDefault="00FF34FD" w:rsidP="00FF34FD">
      <w:pPr>
        <w:numPr>
          <w:ilvl w:val="0"/>
          <w:numId w:val="10"/>
        </w:numPr>
        <w:rPr>
          <w:lang w:val="en-IN"/>
        </w:rPr>
      </w:pPr>
      <w:r w:rsidRPr="00FF34FD">
        <w:rPr>
          <w:lang w:val="en-IN"/>
        </w:rPr>
        <w:t xml:space="preserve">Implements </w:t>
      </w:r>
      <w:r w:rsidRPr="00FF34FD">
        <w:rPr>
          <w:b/>
          <w:bCs/>
          <w:lang w:val="en-IN"/>
        </w:rPr>
        <w:t>file selection UI</w:t>
      </w:r>
      <w:r w:rsidRPr="00FF34FD">
        <w:rPr>
          <w:lang w:val="en-IN"/>
        </w:rPr>
        <w:t xml:space="preserve"> via </w:t>
      </w:r>
      <w:proofErr w:type="spellStart"/>
      <w:proofErr w:type="gramStart"/>
      <w:r w:rsidRPr="00FF34FD">
        <w:rPr>
          <w:lang w:val="en-IN"/>
        </w:rPr>
        <w:t>tkinter.filedialog</w:t>
      </w:r>
      <w:proofErr w:type="spellEnd"/>
      <w:proofErr w:type="gramEnd"/>
      <w:r w:rsidRPr="00FF34FD">
        <w:rPr>
          <w:lang w:val="en-IN"/>
        </w:rPr>
        <w:t>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2. File Size Validation</w:t>
      </w:r>
    </w:p>
    <w:p w:rsidR="00FF34FD" w:rsidRPr="00FF34FD" w:rsidRDefault="00FF34FD" w:rsidP="00FF34FD">
      <w:pPr>
        <w:numPr>
          <w:ilvl w:val="0"/>
          <w:numId w:val="11"/>
        </w:numPr>
        <w:rPr>
          <w:lang w:val="en-IN"/>
        </w:rPr>
      </w:pPr>
      <w:r w:rsidRPr="00FF34FD">
        <w:rPr>
          <w:lang w:val="en-IN"/>
        </w:rPr>
        <w:t xml:space="preserve">Checks if file size is within acceptable limits: </w:t>
      </w:r>
    </w:p>
    <w:p w:rsidR="00FF34FD" w:rsidRPr="00FF34FD" w:rsidRDefault="00FF34FD" w:rsidP="00FF34FD">
      <w:pPr>
        <w:numPr>
          <w:ilvl w:val="1"/>
          <w:numId w:val="11"/>
        </w:numPr>
        <w:rPr>
          <w:lang w:val="en-IN"/>
        </w:rPr>
      </w:pPr>
      <w:r w:rsidRPr="00FF34FD">
        <w:rPr>
          <w:b/>
          <w:bCs/>
          <w:lang w:val="en-IN"/>
        </w:rPr>
        <w:t>Minimum size</w:t>
      </w:r>
      <w:r w:rsidRPr="00FF34FD">
        <w:rPr>
          <w:lang w:val="en-IN"/>
        </w:rPr>
        <w:t>: 50 KB</w:t>
      </w:r>
    </w:p>
    <w:p w:rsidR="00FF34FD" w:rsidRPr="00FF34FD" w:rsidRDefault="00FF34FD" w:rsidP="00FF34FD">
      <w:pPr>
        <w:numPr>
          <w:ilvl w:val="1"/>
          <w:numId w:val="11"/>
        </w:numPr>
        <w:rPr>
          <w:lang w:val="en-IN"/>
        </w:rPr>
      </w:pPr>
      <w:r w:rsidRPr="00FF34FD">
        <w:rPr>
          <w:b/>
          <w:bCs/>
          <w:lang w:val="en-IN"/>
        </w:rPr>
        <w:t>Maximum size</w:t>
      </w:r>
      <w:r w:rsidRPr="00FF34FD">
        <w:rPr>
          <w:lang w:val="en-IN"/>
        </w:rPr>
        <w:t>: 10 MB</w:t>
      </w:r>
    </w:p>
    <w:p w:rsidR="00FF34FD" w:rsidRPr="00FF34FD" w:rsidRDefault="00FF34FD" w:rsidP="00FF34FD">
      <w:pPr>
        <w:numPr>
          <w:ilvl w:val="0"/>
          <w:numId w:val="11"/>
        </w:numPr>
        <w:rPr>
          <w:lang w:val="en-IN"/>
        </w:rPr>
      </w:pPr>
      <w:r w:rsidRPr="00FF34FD">
        <w:rPr>
          <w:lang w:val="en-IN"/>
        </w:rPr>
        <w:lastRenderedPageBreak/>
        <w:t xml:space="preserve">Provides </w:t>
      </w:r>
      <w:r w:rsidRPr="00FF34FD">
        <w:rPr>
          <w:b/>
          <w:bCs/>
          <w:lang w:val="en-IN"/>
        </w:rPr>
        <w:t>error messages</w:t>
      </w:r>
      <w:r w:rsidRPr="00FF34FD">
        <w:rPr>
          <w:lang w:val="en-IN"/>
        </w:rPr>
        <w:t xml:space="preserve"> for files that are too small or too large.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3. Word Count Analysis</w:t>
      </w:r>
    </w:p>
    <w:p w:rsidR="00FF34FD" w:rsidRPr="00FF34FD" w:rsidRDefault="00FF34FD" w:rsidP="00FF34FD">
      <w:pPr>
        <w:numPr>
          <w:ilvl w:val="0"/>
          <w:numId w:val="12"/>
        </w:numPr>
        <w:rPr>
          <w:lang w:val="en-IN"/>
        </w:rPr>
      </w:pPr>
      <w:r w:rsidRPr="00FF34FD">
        <w:rPr>
          <w:lang w:val="en-IN"/>
        </w:rPr>
        <w:t xml:space="preserve">Extracts text and </w:t>
      </w:r>
      <w:r w:rsidRPr="00FF34FD">
        <w:rPr>
          <w:b/>
          <w:bCs/>
          <w:lang w:val="en-IN"/>
        </w:rPr>
        <w:t>counts words</w:t>
      </w:r>
      <w:r w:rsidRPr="00FF34FD">
        <w:rPr>
          <w:lang w:val="en-IN"/>
        </w:rPr>
        <w:t xml:space="preserve"> in the document.</w:t>
      </w:r>
    </w:p>
    <w:p w:rsidR="00FF34FD" w:rsidRPr="00FF34FD" w:rsidRDefault="00FF34FD" w:rsidP="00FF34FD">
      <w:pPr>
        <w:numPr>
          <w:ilvl w:val="0"/>
          <w:numId w:val="12"/>
        </w:numPr>
        <w:rPr>
          <w:lang w:val="en-IN"/>
        </w:rPr>
      </w:pPr>
      <w:r w:rsidRPr="00FF34FD">
        <w:rPr>
          <w:lang w:val="en-IN"/>
        </w:rPr>
        <w:t xml:space="preserve">Ensures the word count is between </w:t>
      </w:r>
      <w:r w:rsidRPr="00FF34FD">
        <w:rPr>
          <w:b/>
          <w:bCs/>
          <w:lang w:val="en-IN"/>
        </w:rPr>
        <w:t>200 to 5000 words</w:t>
      </w:r>
      <w:r w:rsidRPr="00FF34FD">
        <w:rPr>
          <w:lang w:val="en-IN"/>
        </w:rPr>
        <w:t>.</w:t>
      </w:r>
    </w:p>
    <w:p w:rsidR="00FF34FD" w:rsidRPr="00FF34FD" w:rsidRDefault="00FF34FD" w:rsidP="00FF34FD">
      <w:pPr>
        <w:numPr>
          <w:ilvl w:val="0"/>
          <w:numId w:val="12"/>
        </w:numPr>
        <w:rPr>
          <w:lang w:val="en-IN"/>
        </w:rPr>
      </w:pPr>
      <w:r w:rsidRPr="00FF34FD">
        <w:rPr>
          <w:lang w:val="en-IN"/>
        </w:rPr>
        <w:t>Provides feedback if the resume is too short or too long.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4. Section Presence Validation</w:t>
      </w:r>
    </w:p>
    <w:p w:rsidR="00FF34FD" w:rsidRPr="00FF34FD" w:rsidRDefault="00FF34FD" w:rsidP="00FF34FD">
      <w:pPr>
        <w:numPr>
          <w:ilvl w:val="0"/>
          <w:numId w:val="13"/>
        </w:numPr>
        <w:rPr>
          <w:lang w:val="en-IN"/>
        </w:rPr>
      </w:pPr>
      <w:r w:rsidRPr="00FF34FD">
        <w:rPr>
          <w:lang w:val="en-IN"/>
        </w:rPr>
        <w:t xml:space="preserve">Ensures critical sections exist in the resume: </w:t>
      </w:r>
    </w:p>
    <w:p w:rsidR="00FF34FD" w:rsidRPr="00FF34FD" w:rsidRDefault="00FF34FD" w:rsidP="00FF34FD">
      <w:pPr>
        <w:numPr>
          <w:ilvl w:val="1"/>
          <w:numId w:val="13"/>
        </w:numPr>
        <w:rPr>
          <w:lang w:val="en-IN"/>
        </w:rPr>
      </w:pPr>
      <w:r w:rsidRPr="00FF34FD">
        <w:rPr>
          <w:b/>
          <w:bCs/>
          <w:lang w:val="en-IN"/>
        </w:rPr>
        <w:t>Experience</w:t>
      </w:r>
    </w:p>
    <w:p w:rsidR="00FF34FD" w:rsidRPr="00FF34FD" w:rsidRDefault="00FF34FD" w:rsidP="00FF34FD">
      <w:pPr>
        <w:numPr>
          <w:ilvl w:val="1"/>
          <w:numId w:val="13"/>
        </w:numPr>
        <w:rPr>
          <w:lang w:val="en-IN"/>
        </w:rPr>
      </w:pPr>
      <w:r w:rsidRPr="00FF34FD">
        <w:rPr>
          <w:b/>
          <w:bCs/>
          <w:lang w:val="en-IN"/>
        </w:rPr>
        <w:t>Education</w:t>
      </w:r>
    </w:p>
    <w:p w:rsidR="00FF34FD" w:rsidRPr="00FF34FD" w:rsidRDefault="00FF34FD" w:rsidP="00FF34FD">
      <w:pPr>
        <w:numPr>
          <w:ilvl w:val="1"/>
          <w:numId w:val="13"/>
        </w:numPr>
        <w:rPr>
          <w:lang w:val="en-IN"/>
        </w:rPr>
      </w:pPr>
      <w:r w:rsidRPr="00FF34FD">
        <w:rPr>
          <w:b/>
          <w:bCs/>
          <w:lang w:val="en-IN"/>
        </w:rPr>
        <w:t>Skills</w:t>
      </w:r>
    </w:p>
    <w:p w:rsidR="00FF34FD" w:rsidRPr="00FF34FD" w:rsidRDefault="00FF34FD" w:rsidP="00FF34FD">
      <w:pPr>
        <w:numPr>
          <w:ilvl w:val="0"/>
          <w:numId w:val="13"/>
        </w:numPr>
        <w:rPr>
          <w:lang w:val="en-IN"/>
        </w:rPr>
      </w:pPr>
      <w:r w:rsidRPr="00FF34FD">
        <w:rPr>
          <w:lang w:val="en-IN"/>
        </w:rPr>
        <w:t>Identifies missing sections and provides recommendations.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5. Forbidden Character Detection</w:t>
      </w:r>
    </w:p>
    <w:p w:rsidR="00FF34FD" w:rsidRPr="00FF34FD" w:rsidRDefault="00FF34FD" w:rsidP="00FF34FD">
      <w:pPr>
        <w:numPr>
          <w:ilvl w:val="0"/>
          <w:numId w:val="14"/>
        </w:numPr>
        <w:rPr>
          <w:lang w:val="en-IN"/>
        </w:rPr>
      </w:pPr>
      <w:r w:rsidRPr="00FF34FD">
        <w:rPr>
          <w:lang w:val="en-IN"/>
        </w:rPr>
        <w:t xml:space="preserve">Scans for special </w:t>
      </w:r>
      <w:r w:rsidRPr="00FF34FD">
        <w:rPr>
          <w:b/>
          <w:bCs/>
          <w:lang w:val="en-IN"/>
        </w:rPr>
        <w:t>non-ATS-friendly characters</w:t>
      </w:r>
      <w:r w:rsidRPr="00FF34FD">
        <w:rPr>
          <w:lang w:val="en-IN"/>
        </w:rPr>
        <w:t xml:space="preserve">: </w:t>
      </w:r>
    </w:p>
    <w:p w:rsidR="00FF34FD" w:rsidRPr="00FF34FD" w:rsidRDefault="00FF34FD" w:rsidP="00FF34FD">
      <w:pPr>
        <w:numPr>
          <w:ilvl w:val="1"/>
          <w:numId w:val="14"/>
        </w:numPr>
        <w:rPr>
          <w:lang w:val="en-IN"/>
        </w:rPr>
      </w:pPr>
      <w:r w:rsidRPr="00FF34FD">
        <w:rPr>
          <w:lang w:val="en-IN"/>
        </w:rPr>
        <w:t xml:space="preserve">□, ■, </w:t>
      </w:r>
      <w:r w:rsidRPr="00FF34FD">
        <w:rPr>
          <w:rFonts w:ascii="Cambria" w:hAnsi="Cambria" w:cs="Cambria"/>
          <w:lang w:val="en-IN"/>
        </w:rPr>
        <w:t>�</w:t>
      </w:r>
      <w:r w:rsidRPr="00FF34FD">
        <w:rPr>
          <w:lang w:val="en-IN"/>
        </w:rPr>
        <w:t>, °</w:t>
      </w:r>
    </w:p>
    <w:p w:rsidR="00FF34FD" w:rsidRPr="00FF34FD" w:rsidRDefault="00FF34FD" w:rsidP="00FF34FD">
      <w:pPr>
        <w:numPr>
          <w:ilvl w:val="0"/>
          <w:numId w:val="14"/>
        </w:numPr>
        <w:rPr>
          <w:lang w:val="en-IN"/>
        </w:rPr>
      </w:pPr>
      <w:r w:rsidRPr="00FF34FD">
        <w:rPr>
          <w:lang w:val="en-IN"/>
        </w:rPr>
        <w:t>Reports formatting issues if found.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6. ATS Compliance Check for PDFs</w:t>
      </w:r>
    </w:p>
    <w:p w:rsidR="00FF34FD" w:rsidRPr="00FF34FD" w:rsidRDefault="00FF34FD" w:rsidP="00FF34FD">
      <w:pPr>
        <w:numPr>
          <w:ilvl w:val="0"/>
          <w:numId w:val="15"/>
        </w:numPr>
        <w:rPr>
          <w:lang w:val="en-IN"/>
        </w:rPr>
      </w:pPr>
      <w:r w:rsidRPr="00FF34FD">
        <w:rPr>
          <w:lang w:val="en-IN"/>
        </w:rPr>
        <w:t xml:space="preserve">Extracts text from PDFs using </w:t>
      </w:r>
      <w:proofErr w:type="spellStart"/>
      <w:r w:rsidRPr="00FF34FD">
        <w:rPr>
          <w:lang w:val="en-IN"/>
        </w:rPr>
        <w:t>PyMuPDF</w:t>
      </w:r>
      <w:proofErr w:type="spellEnd"/>
      <w:r w:rsidRPr="00FF34FD">
        <w:rPr>
          <w:lang w:val="en-IN"/>
        </w:rPr>
        <w:t xml:space="preserve"> (</w:t>
      </w:r>
      <w:proofErr w:type="spellStart"/>
      <w:r w:rsidRPr="00FF34FD">
        <w:rPr>
          <w:lang w:val="en-IN"/>
        </w:rPr>
        <w:t>fitz</w:t>
      </w:r>
      <w:proofErr w:type="spellEnd"/>
      <w:r w:rsidRPr="00FF34FD">
        <w:rPr>
          <w:lang w:val="en-IN"/>
        </w:rPr>
        <w:t>).</w:t>
      </w:r>
    </w:p>
    <w:p w:rsidR="00FF34FD" w:rsidRPr="00FF34FD" w:rsidRDefault="00FF34FD" w:rsidP="00FF34FD">
      <w:pPr>
        <w:numPr>
          <w:ilvl w:val="0"/>
          <w:numId w:val="15"/>
        </w:numPr>
        <w:rPr>
          <w:lang w:val="en-IN"/>
        </w:rPr>
      </w:pPr>
      <w:r w:rsidRPr="00FF34FD">
        <w:rPr>
          <w:lang w:val="en-IN"/>
        </w:rPr>
        <w:t xml:space="preserve">Checks if the PDF contains </w:t>
      </w:r>
      <w:r w:rsidRPr="00FF34FD">
        <w:rPr>
          <w:b/>
          <w:bCs/>
          <w:lang w:val="en-IN"/>
        </w:rPr>
        <w:t>selectable text</w:t>
      </w:r>
      <w:r w:rsidRPr="00FF34FD">
        <w:rPr>
          <w:lang w:val="en-IN"/>
        </w:rPr>
        <w:t>.</w:t>
      </w:r>
    </w:p>
    <w:p w:rsidR="00FF34FD" w:rsidRPr="00FF34FD" w:rsidRDefault="00FF34FD" w:rsidP="00FF34FD">
      <w:pPr>
        <w:numPr>
          <w:ilvl w:val="0"/>
          <w:numId w:val="15"/>
        </w:numPr>
        <w:rPr>
          <w:lang w:val="en-IN"/>
        </w:rPr>
      </w:pPr>
      <w:r w:rsidRPr="00FF34FD">
        <w:rPr>
          <w:lang w:val="en-IN"/>
        </w:rPr>
        <w:t xml:space="preserve">Calculates </w:t>
      </w:r>
      <w:r w:rsidRPr="00FF34FD">
        <w:rPr>
          <w:b/>
          <w:bCs/>
          <w:lang w:val="en-IN"/>
        </w:rPr>
        <w:t>image percentage</w:t>
      </w:r>
      <w:r w:rsidRPr="00FF34FD">
        <w:rPr>
          <w:lang w:val="en-IN"/>
        </w:rPr>
        <w:t xml:space="preserve"> in the PDF. </w:t>
      </w:r>
    </w:p>
    <w:p w:rsidR="00FF34FD" w:rsidRPr="00FF34FD" w:rsidRDefault="00FF34FD" w:rsidP="00FF34FD">
      <w:pPr>
        <w:numPr>
          <w:ilvl w:val="1"/>
          <w:numId w:val="15"/>
        </w:numPr>
        <w:rPr>
          <w:lang w:val="en-IN"/>
        </w:rPr>
      </w:pPr>
      <w:r w:rsidRPr="00FF34FD">
        <w:rPr>
          <w:lang w:val="en-IN"/>
        </w:rPr>
        <w:t xml:space="preserve">Flags PDFs with </w:t>
      </w:r>
      <w:r w:rsidRPr="00FF34FD">
        <w:rPr>
          <w:b/>
          <w:bCs/>
          <w:lang w:val="en-IN"/>
        </w:rPr>
        <w:t>&gt;30% images</w:t>
      </w:r>
      <w:r w:rsidRPr="00FF34FD">
        <w:rPr>
          <w:lang w:val="en-IN"/>
        </w:rPr>
        <w:t xml:space="preserve"> as non-ATS-friendly.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7. Resume Formatting Analysis (</w:t>
      </w:r>
      <w:proofErr w:type="spellStart"/>
      <w:r w:rsidRPr="00FF34FD">
        <w:rPr>
          <w:b/>
          <w:bCs/>
          <w:lang w:val="en-IN"/>
        </w:rPr>
        <w:t>ResumeFormatChecker</w:t>
      </w:r>
      <w:proofErr w:type="spellEnd"/>
      <w:r w:rsidRPr="00FF34FD">
        <w:rPr>
          <w:b/>
          <w:bCs/>
          <w:lang w:val="en-IN"/>
        </w:rPr>
        <w:t>)</w:t>
      </w:r>
    </w:p>
    <w:p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Font consistency check</w:t>
      </w:r>
      <w:r w:rsidRPr="00FF34FD">
        <w:rPr>
          <w:lang w:val="en-IN"/>
        </w:rPr>
        <w:t xml:space="preserve">: Identifies </w:t>
      </w:r>
      <w:r w:rsidRPr="00FF34FD">
        <w:rPr>
          <w:b/>
          <w:bCs/>
          <w:lang w:val="en-IN"/>
        </w:rPr>
        <w:t>inconsistent fonts</w:t>
      </w:r>
      <w:r w:rsidRPr="00FF34FD">
        <w:rPr>
          <w:lang w:val="en-IN"/>
        </w:rPr>
        <w:t>.</w:t>
      </w:r>
    </w:p>
    <w:p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Most used font detection</w:t>
      </w:r>
      <w:r w:rsidRPr="00FF34FD">
        <w:rPr>
          <w:lang w:val="en-IN"/>
        </w:rPr>
        <w:t>: Reports the primary font in use.</w:t>
      </w:r>
    </w:p>
    <w:p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Bullet point count</w:t>
      </w:r>
      <w:r w:rsidRPr="00FF34FD">
        <w:rPr>
          <w:lang w:val="en-IN"/>
        </w:rPr>
        <w:t xml:space="preserve">: Flags resumes with </w:t>
      </w:r>
      <w:r w:rsidRPr="00FF34FD">
        <w:rPr>
          <w:b/>
          <w:bCs/>
          <w:lang w:val="en-IN"/>
        </w:rPr>
        <w:t>&gt;15 bullet points</w:t>
      </w:r>
      <w:r w:rsidRPr="00FF34FD">
        <w:rPr>
          <w:lang w:val="en-IN"/>
        </w:rPr>
        <w:t>.</w:t>
      </w:r>
    </w:p>
    <w:p w:rsidR="00FF34FD" w:rsidRPr="00FF34FD" w:rsidRDefault="00FF34FD" w:rsidP="00FF34FD">
      <w:pPr>
        <w:numPr>
          <w:ilvl w:val="0"/>
          <w:numId w:val="16"/>
        </w:numPr>
        <w:rPr>
          <w:lang w:val="en-IN"/>
        </w:rPr>
      </w:pPr>
      <w:r w:rsidRPr="00FF34FD">
        <w:rPr>
          <w:b/>
          <w:bCs/>
          <w:lang w:val="en-IN"/>
        </w:rPr>
        <w:t>Header analysis</w:t>
      </w:r>
      <w:r w:rsidRPr="00FF34FD">
        <w:rPr>
          <w:lang w:val="en-IN"/>
        </w:rPr>
        <w:t xml:space="preserve">: Ensures at least </w:t>
      </w:r>
      <w:r w:rsidRPr="00FF34FD">
        <w:rPr>
          <w:b/>
          <w:bCs/>
          <w:lang w:val="en-IN"/>
        </w:rPr>
        <w:t>3 section headers</w:t>
      </w:r>
      <w:r w:rsidRPr="00FF34FD">
        <w:rPr>
          <w:lang w:val="en-IN"/>
        </w:rPr>
        <w:t xml:space="preserve"> are present.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8. ATS Compatibility Scoring</w:t>
      </w:r>
    </w:p>
    <w:p w:rsidR="00FF34FD" w:rsidRPr="00FF34FD" w:rsidRDefault="00FF34FD" w:rsidP="00FF34FD">
      <w:pPr>
        <w:numPr>
          <w:ilvl w:val="0"/>
          <w:numId w:val="17"/>
        </w:numPr>
        <w:rPr>
          <w:lang w:val="en-IN"/>
        </w:rPr>
      </w:pPr>
      <w:r w:rsidRPr="00FF34FD">
        <w:rPr>
          <w:lang w:val="en-IN"/>
        </w:rPr>
        <w:lastRenderedPageBreak/>
        <w:t xml:space="preserve">Assigns </w:t>
      </w:r>
      <w:r w:rsidRPr="00FF34FD">
        <w:rPr>
          <w:b/>
          <w:bCs/>
          <w:lang w:val="en-IN"/>
        </w:rPr>
        <w:t>a base score</w:t>
      </w:r>
      <w:r w:rsidRPr="00FF34FD">
        <w:rPr>
          <w:lang w:val="en-IN"/>
        </w:rPr>
        <w:t xml:space="preserve"> based on file format.</w:t>
      </w:r>
    </w:p>
    <w:p w:rsidR="00FF34FD" w:rsidRPr="00FF34FD" w:rsidRDefault="00FF34FD" w:rsidP="00FF34FD">
      <w:pPr>
        <w:numPr>
          <w:ilvl w:val="0"/>
          <w:numId w:val="17"/>
        </w:numPr>
        <w:rPr>
          <w:lang w:val="en-IN"/>
        </w:rPr>
      </w:pPr>
      <w:r w:rsidRPr="00FF34FD">
        <w:rPr>
          <w:lang w:val="en-IN"/>
        </w:rPr>
        <w:t xml:space="preserve">Deducts points for: </w:t>
      </w:r>
    </w:p>
    <w:p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Word count issues</w:t>
      </w:r>
      <w:r w:rsidRPr="00FF34FD">
        <w:rPr>
          <w:lang w:val="en-IN"/>
        </w:rPr>
        <w:t xml:space="preserve"> (-30)</w:t>
      </w:r>
    </w:p>
    <w:p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Missing sections</w:t>
      </w:r>
      <w:r w:rsidRPr="00FF34FD">
        <w:rPr>
          <w:lang w:val="en-IN"/>
        </w:rPr>
        <w:t xml:space="preserve"> (-20 per section)</w:t>
      </w:r>
    </w:p>
    <w:p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Formatting issues</w:t>
      </w:r>
      <w:r w:rsidRPr="00FF34FD">
        <w:rPr>
          <w:lang w:val="en-IN"/>
        </w:rPr>
        <w:t xml:space="preserve"> (-10 per special character)</w:t>
      </w:r>
    </w:p>
    <w:p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Font inconsistencies</w:t>
      </w:r>
      <w:r w:rsidRPr="00FF34FD">
        <w:rPr>
          <w:lang w:val="en-IN"/>
        </w:rPr>
        <w:t xml:space="preserve"> (-10)</w:t>
      </w:r>
    </w:p>
    <w:p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Excessive bullet points</w:t>
      </w:r>
      <w:r w:rsidRPr="00FF34FD">
        <w:rPr>
          <w:lang w:val="en-IN"/>
        </w:rPr>
        <w:t xml:space="preserve"> (-10)</w:t>
      </w:r>
    </w:p>
    <w:p w:rsidR="00FF34FD" w:rsidRPr="00FF34FD" w:rsidRDefault="00FF34FD" w:rsidP="00FF34FD">
      <w:pPr>
        <w:numPr>
          <w:ilvl w:val="1"/>
          <w:numId w:val="17"/>
        </w:numPr>
        <w:rPr>
          <w:lang w:val="en-IN"/>
        </w:rPr>
      </w:pPr>
      <w:r w:rsidRPr="00FF34FD">
        <w:rPr>
          <w:b/>
          <w:bCs/>
          <w:lang w:val="en-IN"/>
        </w:rPr>
        <w:t>Few section headers</w:t>
      </w:r>
      <w:r w:rsidRPr="00FF34FD">
        <w:rPr>
          <w:lang w:val="en-IN"/>
        </w:rPr>
        <w:t xml:space="preserve"> (-15)</w:t>
      </w:r>
    </w:p>
    <w:p w:rsidR="00FF34FD" w:rsidRPr="00FF34FD" w:rsidRDefault="00FF34FD" w:rsidP="00FF34FD">
      <w:pPr>
        <w:numPr>
          <w:ilvl w:val="0"/>
          <w:numId w:val="17"/>
        </w:numPr>
        <w:rPr>
          <w:lang w:val="en-IN"/>
        </w:rPr>
      </w:pPr>
      <w:r w:rsidRPr="00FF34FD">
        <w:rPr>
          <w:lang w:val="en-IN"/>
        </w:rPr>
        <w:t xml:space="preserve">Ensures the final score is </w:t>
      </w:r>
      <w:r w:rsidRPr="00FF34FD">
        <w:rPr>
          <w:b/>
          <w:bCs/>
          <w:lang w:val="en-IN"/>
        </w:rPr>
        <w:t>capped at 0</w:t>
      </w:r>
      <w:r w:rsidRPr="00FF34FD">
        <w:rPr>
          <w:lang w:val="en-IN"/>
        </w:rPr>
        <w:t xml:space="preserve"> if deductions exceed the base score.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9. Resume Processing History</w:t>
      </w:r>
    </w:p>
    <w:p w:rsidR="00FF34FD" w:rsidRPr="00FF34FD" w:rsidRDefault="00FF34FD" w:rsidP="00FF34FD">
      <w:pPr>
        <w:numPr>
          <w:ilvl w:val="0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Generates a file hash</w:t>
      </w:r>
      <w:r w:rsidRPr="00FF34FD">
        <w:rPr>
          <w:lang w:val="en-IN"/>
        </w:rPr>
        <w:t xml:space="preserve"> using </w:t>
      </w:r>
      <w:proofErr w:type="spellStart"/>
      <w:r w:rsidRPr="00FF34FD">
        <w:rPr>
          <w:lang w:val="en-IN"/>
        </w:rPr>
        <w:t>hashlib</w:t>
      </w:r>
      <w:proofErr w:type="spellEnd"/>
      <w:r w:rsidRPr="00FF34FD">
        <w:rPr>
          <w:lang w:val="en-IN"/>
        </w:rPr>
        <w:t xml:space="preserve"> to track resumes.</w:t>
      </w:r>
    </w:p>
    <w:p w:rsidR="00FF34FD" w:rsidRPr="00FF34FD" w:rsidRDefault="00FF34FD" w:rsidP="00FF34FD">
      <w:pPr>
        <w:numPr>
          <w:ilvl w:val="0"/>
          <w:numId w:val="18"/>
        </w:numPr>
        <w:rPr>
          <w:lang w:val="en-IN"/>
        </w:rPr>
      </w:pPr>
      <w:r w:rsidRPr="00FF34FD">
        <w:rPr>
          <w:lang w:val="en-IN"/>
        </w:rPr>
        <w:t xml:space="preserve">Saves </w:t>
      </w:r>
      <w:r w:rsidRPr="00FF34FD">
        <w:rPr>
          <w:b/>
          <w:bCs/>
          <w:lang w:val="en-IN"/>
        </w:rPr>
        <w:t>file history</w:t>
      </w:r>
      <w:r w:rsidRPr="00FF34FD">
        <w:rPr>
          <w:lang w:val="en-IN"/>
        </w:rPr>
        <w:t xml:space="preserve"> (</w:t>
      </w:r>
      <w:proofErr w:type="spellStart"/>
      <w:r w:rsidRPr="00FF34FD">
        <w:rPr>
          <w:lang w:val="en-IN"/>
        </w:rPr>
        <w:t>file_</w:t>
      </w:r>
      <w:proofErr w:type="gramStart"/>
      <w:r w:rsidRPr="00FF34FD">
        <w:rPr>
          <w:lang w:val="en-IN"/>
        </w:rPr>
        <w:t>history.json</w:t>
      </w:r>
      <w:proofErr w:type="spellEnd"/>
      <w:proofErr w:type="gramEnd"/>
      <w:r w:rsidRPr="00FF34FD">
        <w:rPr>
          <w:lang w:val="en-IN"/>
        </w:rPr>
        <w:t>) to prevent duplicate evaluations.</w:t>
      </w:r>
    </w:p>
    <w:p w:rsidR="00FF34FD" w:rsidRPr="00FF34FD" w:rsidRDefault="00FF34FD" w:rsidP="00FF34FD">
      <w:pPr>
        <w:numPr>
          <w:ilvl w:val="0"/>
          <w:numId w:val="18"/>
        </w:numPr>
        <w:rPr>
          <w:lang w:val="en-IN"/>
        </w:rPr>
      </w:pPr>
      <w:r w:rsidRPr="00FF34FD">
        <w:rPr>
          <w:lang w:val="en-IN"/>
        </w:rPr>
        <w:t xml:space="preserve">Stores: </w:t>
      </w:r>
    </w:p>
    <w:p w:rsidR="00FF34FD" w:rsidRPr="00FF34FD" w:rsidRDefault="00FF34FD" w:rsidP="00FF34FD">
      <w:pPr>
        <w:numPr>
          <w:ilvl w:val="1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Filename</w:t>
      </w:r>
    </w:p>
    <w:p w:rsidR="00FF34FD" w:rsidRPr="00FF34FD" w:rsidRDefault="00FF34FD" w:rsidP="00FF34FD">
      <w:pPr>
        <w:numPr>
          <w:ilvl w:val="1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Last checked timestamp</w:t>
      </w:r>
    </w:p>
    <w:p w:rsidR="00FF34FD" w:rsidRPr="00FF34FD" w:rsidRDefault="00FF34FD" w:rsidP="00FF34FD">
      <w:pPr>
        <w:numPr>
          <w:ilvl w:val="1"/>
          <w:numId w:val="18"/>
        </w:numPr>
        <w:rPr>
          <w:lang w:val="en-IN"/>
        </w:rPr>
      </w:pPr>
      <w:r w:rsidRPr="00FF34FD">
        <w:rPr>
          <w:b/>
          <w:bCs/>
          <w:lang w:val="en-IN"/>
        </w:rPr>
        <w:t>Analysis results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10. Logging &amp; Configuration Management</w:t>
      </w:r>
    </w:p>
    <w:p w:rsidR="00FF34FD" w:rsidRPr="00FF34FD" w:rsidRDefault="00FF34FD" w:rsidP="00FF34FD">
      <w:pPr>
        <w:numPr>
          <w:ilvl w:val="0"/>
          <w:numId w:val="19"/>
        </w:numPr>
        <w:rPr>
          <w:lang w:val="en-IN"/>
        </w:rPr>
      </w:pPr>
      <w:r w:rsidRPr="00FF34FD">
        <w:rPr>
          <w:lang w:val="en-IN"/>
        </w:rPr>
        <w:t>Logs errors and processing steps using the logging module.</w:t>
      </w:r>
    </w:p>
    <w:p w:rsidR="00FF34FD" w:rsidRPr="00FF34FD" w:rsidRDefault="00FF34FD" w:rsidP="00FF34FD">
      <w:pPr>
        <w:numPr>
          <w:ilvl w:val="0"/>
          <w:numId w:val="19"/>
        </w:numPr>
        <w:rPr>
          <w:lang w:val="en-IN"/>
        </w:rPr>
      </w:pPr>
      <w:r w:rsidRPr="00FF34FD">
        <w:rPr>
          <w:lang w:val="en-IN"/>
        </w:rPr>
        <w:t xml:space="preserve">Loads and updates a </w:t>
      </w:r>
      <w:r w:rsidRPr="00FF34FD">
        <w:rPr>
          <w:b/>
          <w:bCs/>
          <w:lang w:val="en-IN"/>
        </w:rPr>
        <w:t>config file (</w:t>
      </w:r>
      <w:proofErr w:type="spellStart"/>
      <w:proofErr w:type="gramStart"/>
      <w:r w:rsidRPr="00FF34FD">
        <w:rPr>
          <w:b/>
          <w:bCs/>
          <w:lang w:val="en-IN"/>
        </w:rPr>
        <w:t>config.json</w:t>
      </w:r>
      <w:proofErr w:type="spellEnd"/>
      <w:proofErr w:type="gramEnd"/>
      <w:r w:rsidRPr="00FF34FD">
        <w:rPr>
          <w:b/>
          <w:bCs/>
          <w:lang w:val="en-IN"/>
        </w:rPr>
        <w:t>)</w:t>
      </w:r>
      <w:r w:rsidRPr="00FF34FD">
        <w:rPr>
          <w:lang w:val="en-IN"/>
        </w:rPr>
        <w:t xml:space="preserve"> for: </w:t>
      </w:r>
    </w:p>
    <w:p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Min/max </w:t>
      </w:r>
      <w:r w:rsidRPr="00FF34FD">
        <w:rPr>
          <w:b/>
          <w:bCs/>
          <w:lang w:val="en-IN"/>
        </w:rPr>
        <w:t>file size</w:t>
      </w:r>
    </w:p>
    <w:p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Min/max </w:t>
      </w:r>
      <w:r w:rsidRPr="00FF34FD">
        <w:rPr>
          <w:b/>
          <w:bCs/>
          <w:lang w:val="en-IN"/>
        </w:rPr>
        <w:t>word count</w:t>
      </w:r>
    </w:p>
    <w:p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Required </w:t>
      </w:r>
      <w:r w:rsidRPr="00FF34FD">
        <w:rPr>
          <w:b/>
          <w:bCs/>
          <w:lang w:val="en-IN"/>
        </w:rPr>
        <w:t>sections</w:t>
      </w:r>
    </w:p>
    <w:p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Forbidden </w:t>
      </w:r>
      <w:r w:rsidRPr="00FF34FD">
        <w:rPr>
          <w:b/>
          <w:bCs/>
          <w:lang w:val="en-IN"/>
        </w:rPr>
        <w:t>characters</w:t>
      </w:r>
    </w:p>
    <w:p w:rsidR="00FF34FD" w:rsidRPr="00FF34FD" w:rsidRDefault="00FF34FD" w:rsidP="00FF34FD">
      <w:pPr>
        <w:numPr>
          <w:ilvl w:val="1"/>
          <w:numId w:val="19"/>
        </w:numPr>
        <w:rPr>
          <w:lang w:val="en-IN"/>
        </w:rPr>
      </w:pPr>
      <w:r w:rsidRPr="00FF34FD">
        <w:rPr>
          <w:lang w:val="en-IN"/>
        </w:rPr>
        <w:t xml:space="preserve">Max </w:t>
      </w:r>
      <w:r w:rsidRPr="00FF34FD">
        <w:rPr>
          <w:b/>
          <w:bCs/>
          <w:lang w:val="en-IN"/>
        </w:rPr>
        <w:t>image percentage</w:t>
      </w:r>
      <w:r w:rsidRPr="00FF34FD">
        <w:rPr>
          <w:lang w:val="en-IN"/>
        </w:rPr>
        <w:t xml:space="preserve"> in PDFs</w:t>
      </w:r>
    </w:p>
    <w:p w:rsidR="00FF34FD" w:rsidRPr="00FF34FD" w:rsidRDefault="00FF34FD" w:rsidP="00FF34FD">
      <w:pPr>
        <w:rPr>
          <w:b/>
          <w:bCs/>
          <w:lang w:val="en-IN"/>
        </w:rPr>
      </w:pPr>
      <w:r w:rsidRPr="00FF34FD">
        <w:rPr>
          <w:b/>
          <w:bCs/>
          <w:lang w:val="en-IN"/>
        </w:rPr>
        <w:t>11. Report Generation</w:t>
      </w:r>
    </w:p>
    <w:p w:rsidR="00FF34FD" w:rsidRPr="00FF34FD" w:rsidRDefault="00FF34FD" w:rsidP="00FF34FD">
      <w:pPr>
        <w:numPr>
          <w:ilvl w:val="0"/>
          <w:numId w:val="20"/>
        </w:numPr>
        <w:rPr>
          <w:lang w:val="en-IN"/>
        </w:rPr>
      </w:pPr>
      <w:r w:rsidRPr="00FF34FD">
        <w:rPr>
          <w:lang w:val="en-IN"/>
        </w:rPr>
        <w:t xml:space="preserve">Generates a </w:t>
      </w:r>
      <w:r w:rsidRPr="00FF34FD">
        <w:rPr>
          <w:b/>
          <w:bCs/>
          <w:lang w:val="en-IN"/>
        </w:rPr>
        <w:t>detailed ATS compliance report</w:t>
      </w:r>
      <w:r w:rsidRPr="00FF34FD">
        <w:rPr>
          <w:lang w:val="en-IN"/>
        </w:rPr>
        <w:t xml:space="preserve">, including: </w:t>
      </w:r>
    </w:p>
    <w:p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lastRenderedPageBreak/>
        <w:t>Date &amp; time</w:t>
      </w:r>
    </w:p>
    <w:p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Final ATS score</w:t>
      </w:r>
    </w:p>
    <w:p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File type</w:t>
      </w:r>
    </w:p>
    <w:p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Analysis messages</w:t>
      </w:r>
    </w:p>
    <w:p w:rsidR="00FF34FD" w:rsidRPr="00FF34FD" w:rsidRDefault="00FF34FD" w:rsidP="00FF34FD">
      <w:pPr>
        <w:numPr>
          <w:ilvl w:val="1"/>
          <w:numId w:val="20"/>
        </w:numPr>
        <w:rPr>
          <w:lang w:val="en-IN"/>
        </w:rPr>
      </w:pPr>
      <w:r w:rsidRPr="00FF34FD">
        <w:rPr>
          <w:b/>
          <w:bCs/>
          <w:lang w:val="en-IN"/>
        </w:rPr>
        <w:t>Recommendations</w:t>
      </w:r>
    </w:p>
    <w:p w:rsidR="00FF34FD" w:rsidRPr="00FF34FD" w:rsidRDefault="00FF34FD" w:rsidP="00FF34FD">
      <w:pPr>
        <w:numPr>
          <w:ilvl w:val="0"/>
          <w:numId w:val="20"/>
        </w:numPr>
        <w:rPr>
          <w:lang w:val="en-IN"/>
        </w:rPr>
      </w:pPr>
      <w:r w:rsidRPr="00FF34FD">
        <w:rPr>
          <w:lang w:val="en-IN"/>
        </w:rPr>
        <w:t>Prints the report to the console.</w:t>
      </w:r>
    </w:p>
    <w:p w:rsidR="00FF34FD" w:rsidRPr="00FF34FD" w:rsidRDefault="00FF34FD" w:rsidP="00FF34FD">
      <w:pPr>
        <w:numPr>
          <w:ilvl w:val="0"/>
          <w:numId w:val="20"/>
        </w:numPr>
        <w:rPr>
          <w:lang w:val="en-IN"/>
        </w:rPr>
      </w:pPr>
      <w:r w:rsidRPr="00FF34FD">
        <w:rPr>
          <w:lang w:val="en-IN"/>
        </w:rPr>
        <w:t xml:space="preserve">Displays a </w:t>
      </w:r>
      <w:r w:rsidRPr="00FF34FD">
        <w:rPr>
          <w:b/>
          <w:bCs/>
          <w:lang w:val="en-IN"/>
        </w:rPr>
        <w:t>summary in a message box</w:t>
      </w:r>
      <w:r w:rsidRPr="00FF34FD">
        <w:rPr>
          <w:lang w:val="en-IN"/>
        </w:rPr>
        <w:t xml:space="preserve"> (</w:t>
      </w:r>
      <w:proofErr w:type="spellStart"/>
      <w:proofErr w:type="gramStart"/>
      <w:r w:rsidRPr="00FF34FD">
        <w:rPr>
          <w:lang w:val="en-IN"/>
        </w:rPr>
        <w:t>tkinter.messagebox</w:t>
      </w:r>
      <w:proofErr w:type="spellEnd"/>
      <w:proofErr w:type="gramEnd"/>
      <w:r w:rsidRPr="00FF34FD">
        <w:rPr>
          <w:lang w:val="en-IN"/>
        </w:rPr>
        <w:t>).</w:t>
      </w:r>
    </w:p>
    <w:p w:rsidR="00FF34FD" w:rsidRPr="00FF34FD" w:rsidRDefault="00FF34FD" w:rsidP="00FF34FD">
      <w:pPr>
        <w:rPr>
          <w:lang w:val="en-IN"/>
        </w:rPr>
      </w:pPr>
      <w:r w:rsidRPr="00FF34FD">
        <w:rPr>
          <w:lang w:val="en-IN"/>
        </w:rPr>
        <w:pict>
          <v:rect id="_x0000_i1025" style="width:0;height:1.5pt" o:hralign="center" o:hrstd="t" o:hr="t" fillcolor="#a0a0a0" stroked="f"/>
        </w:pict>
      </w:r>
    </w:p>
    <w:p w:rsidR="00293E58" w:rsidRDefault="00293E58"/>
    <w:p w:rsidR="005C3875" w:rsidRDefault="005C3875"/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t xml:space="preserve">Your </w:t>
      </w:r>
      <w:r w:rsidRPr="005C3875">
        <w:rPr>
          <w:b/>
          <w:bCs/>
          <w:lang w:val="en-IN"/>
        </w:rPr>
        <w:t>ATS System</w:t>
      </w:r>
      <w:r w:rsidRPr="005C3875">
        <w:rPr>
          <w:lang w:val="en-IN"/>
        </w:rPr>
        <w:t xml:space="preserve"> consists of multiple modules that collectively offer a </w:t>
      </w:r>
      <w:r w:rsidRPr="005C3875">
        <w:rPr>
          <w:b/>
          <w:bCs/>
          <w:lang w:val="en-IN"/>
        </w:rPr>
        <w:t>comprehensive resume analysis tool</w:t>
      </w:r>
      <w:r w:rsidRPr="005C3875">
        <w:rPr>
          <w:lang w:val="en-IN"/>
        </w:rPr>
        <w:t xml:space="preserve">. Below is a </w:t>
      </w:r>
      <w:r w:rsidRPr="005C3875">
        <w:rPr>
          <w:b/>
          <w:bCs/>
          <w:lang w:val="en-IN"/>
        </w:rPr>
        <w:t>precise feature list</w:t>
      </w:r>
      <w:r w:rsidRPr="005C3875">
        <w:rPr>
          <w:lang w:val="en-IN"/>
        </w:rPr>
        <w:t xml:space="preserve"> that your entire codebase covers: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26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1. File Handling &amp; Format Validation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Supports multiple resume file types:</w:t>
      </w:r>
      <w:r w:rsidRPr="005C3875">
        <w:rPr>
          <w:lang w:val="en-IN"/>
        </w:rPr>
        <w:t xml:space="preserve"> PDF, DOCX, DOC, TXT, RTF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file format</w:t>
      </w:r>
      <w:r w:rsidRPr="005C3875">
        <w:rPr>
          <w:lang w:val="en-IN"/>
        </w:rPr>
        <w:t xml:space="preserve"> using magic library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file size constraints</w:t>
      </w:r>
      <w:r w:rsidRPr="005C3875">
        <w:rPr>
          <w:lang w:val="en-IN"/>
        </w:rPr>
        <w:t xml:space="preserve"> (min/max size validation)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Extracts text</w:t>
      </w:r>
      <w:r w:rsidRPr="005C3875">
        <w:rPr>
          <w:lang w:val="en-IN"/>
        </w:rPr>
        <w:t xml:space="preserve"> from DOCX (python-docx) and PDF (</w:t>
      </w:r>
      <w:proofErr w:type="spellStart"/>
      <w:r w:rsidRPr="005C3875">
        <w:rPr>
          <w:lang w:val="en-IN"/>
        </w:rPr>
        <w:t>PyMuPDF</w:t>
      </w:r>
      <w:proofErr w:type="spellEnd"/>
      <w:r w:rsidRPr="005C3875">
        <w:rPr>
          <w:lang w:val="en-IN"/>
        </w:rPr>
        <w:t>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Verifies ATS compliance of PDFs</w:t>
      </w:r>
      <w:r w:rsidRPr="005C3875">
        <w:rPr>
          <w:lang w:val="en-IN"/>
        </w:rPr>
        <w:t xml:space="preserve"> (ensuring selectable text &amp; </w:t>
      </w:r>
      <w:proofErr w:type="spellStart"/>
      <w:r w:rsidRPr="005C3875">
        <w:rPr>
          <w:lang w:val="en-IN"/>
        </w:rPr>
        <w:t>analyzing</w:t>
      </w:r>
      <w:proofErr w:type="spellEnd"/>
      <w:r w:rsidRPr="005C3875">
        <w:rPr>
          <w:lang w:val="en-IN"/>
        </w:rPr>
        <w:t xml:space="preserve"> structure)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27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2. ATS Resume Analysis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resume format for ATS compliance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word count</w:t>
      </w:r>
      <w:r w:rsidRPr="005C3875">
        <w:rPr>
          <w:lang w:val="en-IN"/>
        </w:rPr>
        <w:t xml:space="preserve"> (ensuring it falls within the optimal range)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required resume sections</w:t>
      </w:r>
      <w:r w:rsidRPr="005C3875">
        <w:rPr>
          <w:lang w:val="en-IN"/>
        </w:rPr>
        <w:t xml:space="preserve"> (Experience, Education, Skills, Summary, Certifications, etc.)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missing sections</w:t>
      </w:r>
      <w:r w:rsidRPr="005C3875">
        <w:rPr>
          <w:lang w:val="en-IN"/>
        </w:rPr>
        <w:t xml:space="preserve"> and suggests improvements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forbidden/unreadable characters</w:t>
      </w:r>
      <w:r w:rsidRPr="005C3875">
        <w:rPr>
          <w:lang w:val="en-IN"/>
        </w:rPr>
        <w:t xml:space="preserve"> (□, ■, </w:t>
      </w:r>
      <w:r w:rsidRPr="005C3875">
        <w:rPr>
          <w:rFonts w:ascii="Cambria" w:hAnsi="Cambria" w:cs="Cambria"/>
          <w:lang w:val="en-IN"/>
        </w:rPr>
        <w:t>�</w:t>
      </w:r>
      <w:r w:rsidRPr="005C3875">
        <w:rPr>
          <w:lang w:val="en-IN"/>
        </w:rPr>
        <w:t>, °) that ATS may not parse properly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Calculates ATS compliance score</w:t>
      </w:r>
      <w:r w:rsidRPr="005C3875">
        <w:rPr>
          <w:lang w:val="en-IN"/>
        </w:rPr>
        <w:t xml:space="preserve"> based on multiple factors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Saves previous resume checks in a JSON-based history log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3. Resume Format &amp; Readability Analysis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font consistency</w:t>
      </w:r>
      <w:r w:rsidRPr="005C3875">
        <w:rPr>
          <w:lang w:val="en-IN"/>
        </w:rPr>
        <w:t xml:space="preserve"> across the document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bullet points &amp; excessive usage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missing or inconsistent section headers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for passive voice usage</w:t>
      </w:r>
      <w:r w:rsidRPr="005C3875">
        <w:rPr>
          <w:lang w:val="en-IN"/>
        </w:rPr>
        <w:t xml:space="preserve"> and recommends improvements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Evaluates readability using multiple metrics:</w:t>
      </w:r>
    </w:p>
    <w:p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Flesch Reading Ease</w:t>
      </w:r>
    </w:p>
    <w:p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Gunning Fog Index</w:t>
      </w:r>
    </w:p>
    <w:p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SMOG Index</w:t>
      </w:r>
    </w:p>
    <w:p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Automated Readability Index</w:t>
      </w:r>
    </w:p>
    <w:p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Coleman Liau Index</w:t>
      </w:r>
    </w:p>
    <w:p w:rsidR="005C3875" w:rsidRPr="005C3875" w:rsidRDefault="005C3875" w:rsidP="005C3875">
      <w:pPr>
        <w:numPr>
          <w:ilvl w:val="0"/>
          <w:numId w:val="21"/>
        </w:numPr>
        <w:rPr>
          <w:lang w:val="en-IN"/>
        </w:rPr>
      </w:pPr>
      <w:r w:rsidRPr="005C3875">
        <w:rPr>
          <w:b/>
          <w:bCs/>
          <w:lang w:val="en-IN"/>
        </w:rPr>
        <w:t>Dale Chall Readability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recommendations for improved readability &amp; structure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29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4. Grammar &amp; Style Checking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 xml:space="preserve">Grammar checking using </w:t>
      </w:r>
      <w:proofErr w:type="spellStart"/>
      <w:r w:rsidRPr="005C3875">
        <w:rPr>
          <w:b/>
          <w:bCs/>
          <w:lang w:val="en-IN"/>
        </w:rPr>
        <w:t>language_tool_python</w:t>
      </w:r>
      <w:proofErr w:type="spellEnd"/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spelling &amp; grammatical corrections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Detects passive voice usage and suggests corrections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sentence structure and suggests readability improvements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overuse of complex words and recommends simpler alternatives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30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5. Keyword &amp; Industry-Specific Analysis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Extracts industry-specific keywords</w:t>
      </w:r>
      <w:r w:rsidRPr="005C3875">
        <w:rPr>
          <w:lang w:val="en-IN"/>
        </w:rPr>
        <w:t xml:space="preserve"> from resume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Matches resume content with relevant job description keywords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Analyzes</w:t>
      </w:r>
      <w:proofErr w:type="spellEnd"/>
      <w:r w:rsidRPr="005C3875">
        <w:rPr>
          <w:b/>
          <w:bCs/>
          <w:lang w:val="en-IN"/>
        </w:rPr>
        <w:t xml:space="preserve"> keyword density to ensure sufficient use of relevant terms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insights on missing key industry skills &amp; terminology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31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6. LinkedIn Profile &amp; Job Matching Analysis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lastRenderedPageBreak/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Extracts structured sections from LinkedIn profiles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Checks LinkedIn best-practice sections (Summary, Experience, Skills, etc.)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missing sections that could improve LinkedIn visibility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Performs job match scoring</w:t>
      </w:r>
      <w:r w:rsidRPr="005C3875">
        <w:rPr>
          <w:lang w:val="en-IN"/>
        </w:rPr>
        <w:t xml:space="preserve"> using </w:t>
      </w:r>
      <w:r w:rsidRPr="005C3875">
        <w:rPr>
          <w:b/>
          <w:bCs/>
          <w:lang w:val="en-IN"/>
        </w:rPr>
        <w:t>TF-IDF &amp; Cosine Similarity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Provides recommendations to align resume with job description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32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7. Duplicate Content &amp; Plagiarism Detection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Identifies duplicated content in resumes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Flags overused generic resume templates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Suggests rewording for unique and impactful resume content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lang w:val="en-IN"/>
        </w:rPr>
        <w:pict>
          <v:rect id="_x0000_i1033" style="width:0;height:1.5pt" o:hralign="center" o:hrstd="t" o:hr="t" fillcolor="#a0a0a0" stroked="f"/>
        </w:pict>
      </w:r>
    </w:p>
    <w:p w:rsidR="005C3875" w:rsidRPr="005C3875" w:rsidRDefault="005C3875" w:rsidP="005C3875">
      <w:pPr>
        <w:rPr>
          <w:b/>
          <w:bCs/>
          <w:lang w:val="en-IN"/>
        </w:rPr>
      </w:pPr>
      <w:r w:rsidRPr="005C3875">
        <w:rPr>
          <w:rFonts w:ascii="Segoe UI Emoji" w:hAnsi="Segoe UI Emoji" w:cs="Segoe UI Emoji"/>
          <w:b/>
          <w:bCs/>
          <w:lang w:val="en-IN"/>
        </w:rPr>
        <w:t>📌</w:t>
      </w:r>
      <w:r w:rsidRPr="005C3875">
        <w:rPr>
          <w:b/>
          <w:bCs/>
          <w:lang w:val="en-IN"/>
        </w:rPr>
        <w:t xml:space="preserve"> 8. User Interface &amp; Logging</w:t>
      </w:r>
    </w:p>
    <w:p w:rsidR="005C3875" w:rsidRPr="005C3875" w:rsidRDefault="005C3875" w:rsidP="005C3875">
      <w:pPr>
        <w:rPr>
          <w:lang w:val="en-IN"/>
        </w:rPr>
      </w:pP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proofErr w:type="spellStart"/>
      <w:r w:rsidRPr="005C3875">
        <w:rPr>
          <w:b/>
          <w:bCs/>
          <w:lang w:val="en-IN"/>
        </w:rPr>
        <w:t>Tkinter</w:t>
      </w:r>
      <w:proofErr w:type="spellEnd"/>
      <w:r w:rsidRPr="005C3875">
        <w:rPr>
          <w:b/>
          <w:bCs/>
          <w:lang w:val="en-IN"/>
        </w:rPr>
        <w:t xml:space="preserve"> GUI file selection for user convenience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Displays results using pop-up message boxes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Logs all errors &amp; analysis results in dedicated log files</w:t>
      </w:r>
      <w:r w:rsidRPr="005C3875">
        <w:rPr>
          <w:lang w:val="en-IN"/>
        </w:rPr>
        <w:br/>
      </w:r>
      <w:r w:rsidRPr="005C3875">
        <w:rPr>
          <w:rFonts w:ascii="Segoe UI Emoji" w:hAnsi="Segoe UI Emoji" w:cs="Segoe UI Emoji"/>
          <w:lang w:val="en-IN"/>
        </w:rPr>
        <w:t>✅</w:t>
      </w:r>
      <w:r w:rsidRPr="005C3875">
        <w:rPr>
          <w:lang w:val="en-IN"/>
        </w:rPr>
        <w:t xml:space="preserve"> </w:t>
      </w:r>
      <w:r w:rsidRPr="005C3875">
        <w:rPr>
          <w:b/>
          <w:bCs/>
          <w:lang w:val="en-IN"/>
        </w:rPr>
        <w:t>Stores configuration settings in JSON for easy customization</w:t>
      </w:r>
    </w:p>
    <w:p w:rsidR="005C3875" w:rsidRPr="005C3875" w:rsidRDefault="005C3875">
      <w:pPr>
        <w:rPr>
          <w:lang w:val="en-IN"/>
        </w:rPr>
      </w:pPr>
      <w:r w:rsidRPr="005C3875">
        <w:rPr>
          <w:lang w:val="en-IN"/>
        </w:rPr>
        <w:pict>
          <v:rect id="_x0000_i1034" style="width:0;height:1.5pt" o:hralign="center" o:hrstd="t" o:hr="t" fillcolor="#a0a0a0" stroked="f"/>
        </w:pict>
      </w:r>
    </w:p>
    <w:sectPr w:rsidR="005C3875" w:rsidRPr="005C38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554763"/>
    <w:multiLevelType w:val="multilevel"/>
    <w:tmpl w:val="C13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449B0"/>
    <w:multiLevelType w:val="multilevel"/>
    <w:tmpl w:val="42CE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87B8A"/>
    <w:multiLevelType w:val="multilevel"/>
    <w:tmpl w:val="54F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FD44A1"/>
    <w:multiLevelType w:val="multilevel"/>
    <w:tmpl w:val="4138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567F5"/>
    <w:multiLevelType w:val="multilevel"/>
    <w:tmpl w:val="C53A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91775"/>
    <w:multiLevelType w:val="multilevel"/>
    <w:tmpl w:val="4C8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A0A97"/>
    <w:multiLevelType w:val="multilevel"/>
    <w:tmpl w:val="CBAA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65520"/>
    <w:multiLevelType w:val="multilevel"/>
    <w:tmpl w:val="DE02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86D55"/>
    <w:multiLevelType w:val="multilevel"/>
    <w:tmpl w:val="395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D10768"/>
    <w:multiLevelType w:val="multilevel"/>
    <w:tmpl w:val="B402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28762D"/>
    <w:multiLevelType w:val="multilevel"/>
    <w:tmpl w:val="FA5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B508DD"/>
    <w:multiLevelType w:val="multilevel"/>
    <w:tmpl w:val="9320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69456">
    <w:abstractNumId w:val="8"/>
  </w:num>
  <w:num w:numId="2" w16cid:durableId="2044210022">
    <w:abstractNumId w:val="6"/>
  </w:num>
  <w:num w:numId="3" w16cid:durableId="272641130">
    <w:abstractNumId w:val="5"/>
  </w:num>
  <w:num w:numId="4" w16cid:durableId="67772539">
    <w:abstractNumId w:val="4"/>
  </w:num>
  <w:num w:numId="5" w16cid:durableId="709720259">
    <w:abstractNumId w:val="7"/>
  </w:num>
  <w:num w:numId="6" w16cid:durableId="1016469694">
    <w:abstractNumId w:val="3"/>
  </w:num>
  <w:num w:numId="7" w16cid:durableId="465243810">
    <w:abstractNumId w:val="2"/>
  </w:num>
  <w:num w:numId="8" w16cid:durableId="1182554498">
    <w:abstractNumId w:val="1"/>
  </w:num>
  <w:num w:numId="9" w16cid:durableId="1919244367">
    <w:abstractNumId w:val="0"/>
  </w:num>
  <w:num w:numId="10" w16cid:durableId="647977364">
    <w:abstractNumId w:val="15"/>
  </w:num>
  <w:num w:numId="11" w16cid:durableId="116605893">
    <w:abstractNumId w:val="14"/>
  </w:num>
  <w:num w:numId="12" w16cid:durableId="514805897">
    <w:abstractNumId w:val="10"/>
  </w:num>
  <w:num w:numId="13" w16cid:durableId="1845050397">
    <w:abstractNumId w:val="17"/>
  </w:num>
  <w:num w:numId="14" w16cid:durableId="1541893746">
    <w:abstractNumId w:val="19"/>
  </w:num>
  <w:num w:numId="15" w16cid:durableId="560747232">
    <w:abstractNumId w:val="18"/>
  </w:num>
  <w:num w:numId="16" w16cid:durableId="111170022">
    <w:abstractNumId w:val="11"/>
  </w:num>
  <w:num w:numId="17" w16cid:durableId="1574581841">
    <w:abstractNumId w:val="9"/>
  </w:num>
  <w:num w:numId="18" w16cid:durableId="1273827003">
    <w:abstractNumId w:val="20"/>
  </w:num>
  <w:num w:numId="19" w16cid:durableId="1301183020">
    <w:abstractNumId w:val="16"/>
  </w:num>
  <w:num w:numId="20" w16cid:durableId="760368474">
    <w:abstractNumId w:val="12"/>
  </w:num>
  <w:num w:numId="21" w16cid:durableId="9023292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E58"/>
    <w:rsid w:val="0029639D"/>
    <w:rsid w:val="00326F90"/>
    <w:rsid w:val="005C3875"/>
    <w:rsid w:val="00AA1D8D"/>
    <w:rsid w:val="00AB5DDB"/>
    <w:rsid w:val="00B47730"/>
    <w:rsid w:val="00CA5820"/>
    <w:rsid w:val="00CB0664"/>
    <w:rsid w:val="00FC693F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9F6404D-0B0D-41DB-B5F1-8F51BE7E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F34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Tanmay Seth</cp:lastModifiedBy>
  <cp:revision>1</cp:revision>
  <dcterms:created xsi:type="dcterms:W3CDTF">2013-12-23T23:15:00Z</dcterms:created>
  <dcterms:modified xsi:type="dcterms:W3CDTF">2025-01-30T09:47:00Z</dcterms:modified>
  <cp:category/>
</cp:coreProperties>
</file>